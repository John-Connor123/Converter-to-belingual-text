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</w:t>
        <w:br/>
        <w:t>One day when Curtis had to change a wheel on the car, I helped him.</w:t>
        <w:br/>
        <w:t>wʌn  deɪ  wen  Cuɻtɪis  hæd  tʊu  ʧeɪnʤ  ə  wɪiːl  ɔn  ðə  kɑː  ,  ɑɪ  helpt  hɪm  .</w:t>
        <w:br/>
        <w:br/>
      </w:r>
    </w:p>
    <w:p>
      <w:r>
        <w:t>2</w:t>
        <w:br/>
        <w:t>‘If you’re an idiot,’ he said angrily, ‘how do you know how to do that?</w:t>
        <w:br/>
        <w:t>ɪf  jʊə  ən  ˈɪdɪət  ,’  hɪiː  sed  ˈæŋgɻɪlɪi  ,  hæʊ  dʊu  jʊu  nəʊ  hæʊ  tʊu  dʊu  ðæt  ?</w:t>
        <w:br/>
        <w:br/>
      </w:r>
    </w:p>
    <w:p>
      <w:r>
        <w:t>3</w:t>
        <w:br/>
        <w:t>’  ‘Maybe I am an idiot,’ I said, ‘but ‘I’m not stupid.</w:t>
        <w:br/>
        <w:t>’    ˈmeɪbɪiː  ɑɪ  æm  ən  ˈɪdɪət  ,’  ɑɪ  sed  ,  bʌt  ɑɪm  nɔt  ˈsʧʊupɪd  .</w:t>
        <w:br/>
        <w:br/>
      </w:r>
    </w:p>
    <w:p>
      <w:r>
        <w:t>4</w:t>
        <w:br/>
        <w:t>’  I was born an idiot, but ‘I’m cleverer than most people think.</w:t>
        <w:br/>
        <w:t>’ɑɪ  wɔz  boːn  ən  ˈɪdɪət  ,  bʌt  ɑɪm  ˈklevəɻə  ðæn  məʊst  ˈpɪiːpl  θɪŋk  .</w:t>
        <w:br/>
        <w:br/>
      </w:r>
    </w:p>
    <w:p>
      <w:r>
        <w:t>5</w:t>
        <w:br/>
        <w:t>We quickly realize this is true in this wonderfully warm andfunny story about Forrest Gump, a good-hearted young manfrom Alabama in the USA.</w:t>
        <w:br/>
        <w:t>wɪiː  ˈkwɪklɪi  ˈɻɪəlɑɪz  ðɪs  ɪz  tɻʊu  ɪn  ðɪs  ˈwʌndəfʊlɪi  woːm  ændˈfʌnɪi  ˈstoːɻɪi  əˈbæʊt  Foɻɻest  Gump  ,  ə  gʊd-ˈhɑːtɪd  jʌŋ  mænfɻɔm  ˌæləˈbæmə  ɪn  ðə  jʊu-es-eɪ  .</w:t>
        <w:br/>
        <w:br/>
      </w:r>
    </w:p>
    <w:p>
      <w:r>
        <w:t>6</w:t>
        <w:br/>
        <w:t>He wins a medal for being very brave inthe Vietnam war and meets the President of the United States ofAmerica.</w:t>
        <w:br/>
        <w:t>hɪiː  wɪnz  ə  ˈmedl  foː  ˈbɪiːɪŋ  ˈveɻɪi  bɻeɪv  ɪnðə  ˌvjetˈnɑːm  woː  ænd  mɪiːts  ðə  ˈpɻezɪdənt  ɔv  ðə  jʊˈnɑɪtɪd  steɪts  ɔvəˈmeɻɪkə  .</w:t>
        <w:br/>
        <w:br/>
      </w:r>
    </w:p>
    <w:p>
      <w:r>
        <w:t>7</w:t>
        <w:br/>
        <w:t>He becomes a footballer, a film star, a businessman and hegoes into space.</w:t>
        <w:br/>
        <w:t>hɪiː  bɪˈkʌmz  ə  ˈfʊtboːlə  ,  ə  fɪlm  stɑː  ,  ə  ˈbɪznɪsmən  ænd  hɪiːgəʊz  ˈɪntʊu  speɪs  .</w:t>
        <w:br/>
        <w:br/>
      </w:r>
    </w:p>
    <w:p>
      <w:r>
        <w:t>8</w:t>
        <w:br/>
        <w:t>And his best friend is an ape called Sue!</w:t>
        <w:br/>
        <w:t>ænd  hɪz  best  fɻend  ɪz  ən  eɪp  koːld  sjʊu  !</w:t>
        <w:br/>
        <w:br/>
      </w:r>
    </w:p>
    <w:p>
      <w:r>
        <w:t>9</w:t>
        <w:br/>
        <w:t>Forrest Gump is now a film, with Tom Hanks and Sally Field in it.</w:t>
        <w:br/>
        <w:t>Foɻɻest  Gump  ɪz  næʊ  ə  fɪlm  ,  wɪð  tɔm  hæŋks  ænd  ˈsælɪi  fɪiːld  ɪn  ɪt  .</w:t>
        <w:br/>
        <w:br/>
      </w:r>
    </w:p>
    <w:p>
      <w:r>
        <w:t>10</w:t>
        <w:br/>
        <w:t>Tom Hanks won an Oscar for the film in 1994.</w:t>
        <w:br/>
        <w:t>tɔm  hæŋks  wʌn  ən  ˈɔskə  foː  ðə  fɪlm  ɪn  1994  .</w:t>
        <w:br/>
        <w:br/>
      </w:r>
    </w:p>
    <w:p>
      <w:r>
        <w:t>11</w:t>
        <w:br/>
        <w:t>In its first eighteendays, the film of Forrest Gump took $100 million in Americancinemas — more than any other film that Paramount Pictures hasmade before.</w:t>
        <w:br/>
        <w:t>ɪn  ɪts  fɜːst  ˌeɪˈtɪiːndeɪz  ,  ðə  fɪlm  ɔv  Foɻɻest  Gump  tʊk  $100  ˈmɪljən  ɪn  əˈmeɻɪkənˈsɪnəməz  —  moː  ðæn  ˈenɪi  ˈʌðə  fɪlm  ðæt  ˈpæɻəmæʊnt  ˈpɪkʧəz  hæzmeɪd  bɪˈfoː  .</w:t>
        <w:br/>
        <w:br/>
      </w:r>
    </w:p>
    <w:p>
      <w:r>
        <w:t>12</w:t>
        <w:br/>
        <w:t>Forrest Gump is an unusual man who does a lot ofunusual things.</w:t>
        <w:br/>
        <w:t>Foɻɻest  Gump  ɪz  ən  ʌnˈjʊuʒʊəl  mæn  hʊu  dʌz  ə  lɔt  ɔvʌnˈjʊuʒʊəl  θɪŋz  .</w:t>
        <w:br/>
        <w:br/>
      </w:r>
    </w:p>
    <w:p>
      <w:r>
        <w:t>13</w:t>
        <w:br/>
        <w:t>Millions of ordinary Americans liked the film.</w:t>
        <w:br/>
        <w:t>ˈmɪljənz  ɔv  ˈoːdnɻɪi  əˈmeɻɪkənz  lɑɪkt  ðə  fɪlm  .</w:t>
        <w:br/>
        <w:br/>
      </w:r>
    </w:p>
    <w:p>
      <w:r>
        <w:t>14</w:t>
        <w:br/>
        <w:t>Theyfelt Forrest Gump’s story was also partly a story about themselvesand about America from the 1960s to today.</w:t>
        <w:br/>
        <w:t>ðeɪfelt  Foɻɻest  Gump's  ˈstoːɻɪi  wɔz  ˈoːlsəʊ  ˈpɑːtlɪi  ə  ˈstoːɻɪi  əˈbæʊt  ðəmˈselvzænd  əˈbæʊt  əˈmeɻɪkə  fɻɔm  ðɪiː  1960es  tʊu  təˈdeɪ  .</w:t>
        <w:br/>
        <w:br/>
      </w:r>
    </w:p>
    <w:p>
      <w:r>
        <w:t>15</w:t>
        <w:br/>
        <w:t>Forrest Gump livedthe ‘American Dream’.</w:t>
        <w:br/>
        <w:t>Foɻɻest  Gump  lɪvdðɪi  əˈmeɻɪkən  dɻɪiːm  .</w:t>
        <w:br/>
        <w:br/>
      </w:r>
    </w:p>
    <w:p>
      <w:r>
        <w:t>16</w:t>
        <w:br/>
        <w:t>It doesn’t matter if you are rich or poor, youcan be anything you want to be.</w:t>
        <w:br/>
        <w:t>ɪt  dʌznt  ˈmætə  ɪf  jʊu  ɑː  ɻɪʧ  oː  pʊə  ,  jʊukæn  bɪiː  ˈenɪθɪŋ  jʊu  wɔnt  tʊu  bɪiː  .</w:t>
        <w:br/>
        <w:br/>
      </w:r>
    </w:p>
    <w:p>
      <w:r>
        <w:t>17</w:t>
        <w:br/>
        <w:t>Winston Groom’s other books are Better Times Than These,about the war in Vietnam, and As Summers Die.</w:t>
        <w:br/>
        <w:t>ˈwɪnstən  gɻʊmz  ˈʌðə  bʊks  ɑː  ˈbetə  tɑɪmz  ðæn  ðɪiːz  ,əˈbæʊt  ðə  woː  ɪn  ˌvjetˈnɑːm  ,  ænd  æz  ˈsʌməz  dɑɪ  .</w:t>
        <w:br/>
        <w:br/>
      </w:r>
    </w:p>
    <w:p>
      <w:r>
        <w:t>18</w:t>
        <w:br/>
        <w:t>He lives for someof the time in New York City and for the rest of the time in ClearPoint, Alabama.</w:t>
        <w:br/>
        <w:t>hɪiː  lɪvz  foː  sʌmɔv  ðə  tɑɪm  ɪn  njʊu  joːk  ˈsɪtɪi  ænd  foː  ðə  ɻest  ɔv  ðə  tɑɪm  ɪn  klɪəpɔɪnt  ,  ˌæləˈbæmə  .</w:t>
        <w:br/>
        <w:br/>
      </w:r>
    </w:p>
    <w:p>
      <w:r>
        <w:t>19</w:t>
        <w:br/>
        <w:t>iv                Chapter 1 School and FootballI was born an idiot ─ but I’m cleverer than people think.</w:t>
        <w:br/>
        <w:t>ɪivˈʧæptə  1  skʊul  ænd  ˈfʊtboːlɑɪ  wɔz  boːn  ən  ˈɪdɪət  ─  bʌt  ɑɪm  ˈklevəɻə  ðæn  ˈpɪiːpl  θɪŋk  .</w:t>
        <w:br/>
        <w:br/>
      </w:r>
    </w:p>
    <w:p>
      <w:r>
        <w:t>20</w:t>
        <w:br/>
        <w:t>I can thinkthings OK, but when I have to say them or write them down,sometimes they come out all wrong.</w:t>
        <w:br/>
        <w:t>ɑɪ  kæn  θɪŋkθɪŋz  ˈəʊˈkeɪ  ,  bʌt  wen  ɑɪ  hæv  tʊu  seɪ  ðem  oː  ɻɑɪt  ðem  dæʊn  ,ˈsʌmtɑɪmz  ðeɪ  kʌm  æʊt  oːl  ɻɔŋ  .</w:t>
        <w:br/>
        <w:br/>
      </w:r>
    </w:p>
    <w:p>
      <w:r>
        <w:t>21</w:t>
        <w:br/>
        <w:t>When I was born, my Momnamed me Forrest.</w:t>
        <w:br/>
        <w:t>wen  ɑɪ  wɔz  boːn  ,  mɑɪ  mɔmneɪmd  mɪiː  Foɻɻest  .</w:t>
        <w:br/>
        <w:br/>
      </w:r>
    </w:p>
    <w:p>
      <w:r>
        <w:t>22</w:t>
        <w:br/>
        <w:t>My daddy died just after I was born.</w:t>
        <w:br/>
        <w:t>mɑɪ  ˈdædɪi  dɑɪd  ʤʌst  ˈɑːftə  ɑɪ  wɔz  boːn  .</w:t>
        <w:br/>
        <w:br/>
      </w:r>
    </w:p>
    <w:p>
      <w:r>
        <w:t>23</w:t>
        <w:br/>
        <w:t>He workedon the ships.</w:t>
        <w:br/>
        <w:t>hɪiː  wɜːktɔn  ðə  ʃɪps  .</w:t>
        <w:br/>
        <w:br/>
      </w:r>
    </w:p>
    <w:p>
      <w:r>
        <w:t>24</w:t>
        <w:br/>
        <w:t>One day a big box of bananas fell down on my daddyand killed him.</w:t>
        <w:br/>
        <w:t>wʌn  deɪ  ə  bɪg  bɔks  ɔv  bəˈnɑːnəz  fel  dæʊn  ɔn  mɑɪ  ˈdædɪiænd  kɪld  hɪm  .</w:t>
        <w:br/>
        <w:br/>
      </w:r>
    </w:p>
    <w:p>
      <w:r>
        <w:t>25</w:t>
        <w:br/>
        <w:t>I don’t like bananas much.</w:t>
        <w:br/>
        <w:t>ɑɪ  dəʊnt  lɑɪk  bəˈnɑːnəz  mʌʧ  .</w:t>
        <w:br/>
        <w:br/>
      </w:r>
    </w:p>
    <w:p>
      <w:r>
        <w:t>26</w:t>
        <w:br/>
        <w:t>Only banana cake.</w:t>
        <w:br/>
        <w:t>ˈəʊnlɪi  bəˈnɑːnə  keɪk  .</w:t>
        <w:br/>
        <w:br/>
      </w:r>
    </w:p>
    <w:p>
      <w:r>
        <w:t>27</w:t>
        <w:br/>
        <w:t>I like that all right.</w:t>
        <w:br/>
        <w:t>ɑɪ  lɑɪk  ðæt  oːl  ɻɑɪt  .</w:t>
        <w:br/>
        <w:br/>
      </w:r>
    </w:p>
    <w:p>
      <w:r>
        <w:t>28</w:t>
        <w:br/>
        <w:t>At first when I was growing up, I played with everybody.</w:t>
        <w:br/>
        <w:t>æt  fɜːst  wen  ɑɪ  wɔz  ˈgɻəʊɪŋ  ʌp  ,  ɑɪ  pleɪd  wɪð  ˈevɻɪbɔdɪi  .</w:t>
        <w:br/>
        <w:br/>
      </w:r>
    </w:p>
    <w:p>
      <w:r>
        <w:t>29</w:t>
        <w:br/>
        <w:t>Butthen some boys hit me, and my Mom didn’t want me to play withthem again.</w:t>
        <w:br/>
        <w:t>bʌtðen  sʌm  bɔɪz  hɪt  mɪiː  ,  ænd  mɑɪ  mɔm  dɪdnt  wɔnt  mɪiː  tʊu  pleɪ  wɪððem  əˈgen  .</w:t>
        <w:br/>
        <w:br/>
      </w:r>
    </w:p>
    <w:p>
      <w:r>
        <w:t>30</w:t>
        <w:br/>
        <w:t>I tried to play with girls, but they all ran away from me.</w:t>
        <w:br/>
        <w:t>ɑɪ  tɻɑɪd  tʊu  pleɪ  wɪð  gɜːlz  ,  bʌt  ðeɪ  oːl  ɻæn  əˈweɪ  fɻɔm  mɪiː  .</w:t>
        <w:br/>
        <w:br/>
      </w:r>
    </w:p>
    <w:p>
      <w:r>
        <w:t>31</w:t>
        <w:br/>
        <w:t>I went to an ordinary school for a year.</w:t>
        <w:br/>
        <w:t>ɑɪ  went  tʊu  ən  ˈoːdnɻɪi  skʊul  foː  ə  jɪə  .</w:t>
        <w:br/>
        <w:br/>
      </w:r>
    </w:p>
    <w:p>
      <w:r>
        <w:t>32</w:t>
        <w:br/>
        <w:t>Then the children startedlaughing and running away from me.</w:t>
        <w:br/>
        <w:t>ðen  ðə  ˈʧɪldɻən  ˈstɑːtɪdˈlɑːfɪŋ  ænd  ˈɻʌnɪŋ  əˈweɪ  fɻɔm  mɪiː  .</w:t>
        <w:br/>
        <w:br/>
      </w:r>
    </w:p>
    <w:p>
      <w:r>
        <w:t>33</w:t>
        <w:br/>
        <w:t>But one girl, Jenny Curran,didn’t run away, and sometimes she walked home with me.</w:t>
        <w:br/>
        <w:t>bʌt  wʌn  gɜːl  ,  ˈʤenɪi  Cuɻɻan  ,dɪdnt  ɻʌn  əˈweɪ  ,  ænd  ˈsʌmtɑɪmz  ʃɪiː  woːkt  həʊm  wɪð  mɪiː  .</w:t>
        <w:br/>
        <w:br/>
      </w:r>
    </w:p>
    <w:p>
      <w:r>
        <w:t>34</w:t>
        <w:br/>
        <w:t>She wasnice.</w:t>
        <w:br/>
        <w:t>ʃɪiː  wɔznɑɪs  .</w:t>
        <w:br/>
        <w:br/>
      </w:r>
    </w:p>
    <w:p>
      <w:r>
        <w:t>35</w:t>
        <w:br/>
        <w:t>Then they put me into another kind of school, and there weresome strange boys there.</w:t>
        <w:br/>
        <w:t>ðen  ðeɪ  pʊt  mɪiː  ˈɪntʊu  əˈnʌðə  kɑɪnd  ɔv  skʊul  ,  ænd  ðeə  wɜːsʌm  stɻeɪnʤ  bɔɪz  ðeə  .</w:t>
        <w:br/>
        <w:br/>
      </w:r>
    </w:p>
    <w:p>
      <w:r>
        <w:t>36</w:t>
        <w:br/>
        <w:t>Some couldn’t eat or go to the toiletwithout help.</w:t>
        <w:br/>
        <w:t>sʌm  ˈkʊdnt  ɪiːt  oː  gəʊ  tʊu  ðə  ˈtɔɪlɪtwɪˈðæʊt  help  .</w:t>
        <w:br/>
        <w:br/>
      </w:r>
    </w:p>
    <w:p>
      <w:r>
        <w:t>37</w:t>
        <w:br/>
        <w:t>I stayed in that school for five or six years.</w:t>
        <w:br/>
        <w:t>ɑɪ  steɪd  ɪn  ðæt  skʊul  foː  fɑɪv  oː  sɪks  jɪəz  .</w:t>
        <w:br/>
        <w:br/>
      </w:r>
    </w:p>
    <w:p>
      <w:r>
        <w:t>38</w:t>
        <w:br/>
        <w:t>But when Iwas thirteen, I grew six inches in six months!</w:t>
        <w:br/>
        <w:t>bʌt  wen  ɑɪwɔz  ˈθɜːˈtɪiːn  ,  ɑɪ  gɻʊu  sɪks  ˈɪnʧɪz  ɪn  sɪks  mʌnθs  !</w:t>
        <w:br/>
        <w:br/>
      </w:r>
    </w:p>
    <w:p>
      <w:r>
        <w:t>39</w:t>
        <w:br/>
        <w:t>And by the time I wassixteen, I was bigger and heavier than all the other boys in theschool.</w:t>
        <w:br/>
        <w:t>ænd  bɑɪ  ðə  tɑɪm  ɑɪ  wɔzˈsɪksˈtɪiːn  ,  ɑɪ  wɔz  ˈbɪgə  ænd  ˈhevɪə  ðæn  oːl  ðɪi  ˈʌðə  bɔɪz  ɪn  ðɪiːskʊul  .</w:t>
        <w:br/>
        <w:br/>
      </w:r>
    </w:p>
    <w:p>
      <w:r>
        <w:t>40</w:t>
        <w:br/>
        <w:t>One day I was walking home, and a car stopped next to me.</w:t>
        <w:br/>
        <w:t>wʌn  deɪ  ɑɪ  wɔz  ˈwoːkɪŋ  həʊm  ,  ænd  ə  kɑː  stɔpt  nekst  tʊu  mɪiː  .</w:t>
        <w:br/>
        <w:br/>
      </w:r>
    </w:p>
    <w:p>
      <w:r>
        <w:t>41</w:t>
        <w:br/>
        <w:t>Thedriver asked me my name, and I told him.</w:t>
        <w:br/>
        <w:t>ðɪiːˈdɻɑɪvə  ɑːskt  mɪiː  mɑɪ  neɪm  ,  ænd  ɑɪ  təʊld  hɪm  .</w:t>
        <w:br/>
        <w:br/>
      </w:r>
    </w:p>
    <w:p>
      <w:r>
        <w:t>42</w:t>
        <w:br/>
        <w:t>‘What school do you goto?</w:t>
        <w:br/>
        <w:t>wɔt  skʊul  dʊu  jʊu  gəʊtʊu  ?</w:t>
        <w:br/>
        <w:br/>
      </w:r>
    </w:p>
    <w:p>
      <w:r>
        <w:t>43</w:t>
        <w:br/>
        <w:t>’ he asked.</w:t>
        <w:br/>
        <w:t>’  hɪiː  ɑːskt  .</w:t>
        <w:br/>
        <w:br/>
      </w:r>
    </w:p>
    <w:p>
      <w:r>
        <w:t>44</w:t>
        <w:br/>
        <w:t>I told him about the idiot school.</w:t>
        <w:br/>
        <w:t>ɑɪ  təʊld  hɪm  əˈbæʊt  ðɪi  ˈɪdɪət  skʊul  .</w:t>
        <w:br/>
        <w:br/>
      </w:r>
    </w:p>
    <w:p>
      <w:r>
        <w:t>45</w:t>
        <w:br/>
        <w:t>‘Do you ever play football?</w:t>
        <w:br/>
        <w:t>dʊu  jʊu  ˈevə  pleɪ  ˈfʊtboːl  ?</w:t>
        <w:br/>
        <w:br/>
      </w:r>
    </w:p>
    <w:p>
      <w:r>
        <w:t>46</w:t>
        <w:br/>
        <w:t>’ he asked.</w:t>
        <w:br/>
        <w:t>’  hɪiː  ɑːskt  .</w:t>
        <w:br/>
        <w:br/>
      </w:r>
    </w:p>
    <w:p>
      <w:r>
        <w:t>47</w:t>
        <w:br/>
        <w:t>‘No,’ I told him.</w:t>
        <w:br/>
        <w:t>nəʊ  ,’  ɑɪ  təʊld  hɪm  .</w:t>
        <w:br/>
        <w:br/>
      </w:r>
    </w:p>
    <w:p>
      <w:r>
        <w:t>48</w:t>
        <w:br/>
        <w:t>‘I see other people playing, but I don’t play andthey never ask me to play with them.</w:t>
        <w:br/>
        <w:t>ɑɪ  sɪiː  ˈʌðə  ˈpɪiːpl  ˈpleɪɪŋ  ,  bʌt  ɑɪ  dəʊnt  pleɪ  ændðeɪ  ˈnevə  ɑːsk  mɪiː  tʊu  pleɪ  wɪð  ðem  .</w:t>
        <w:br/>
        <w:br/>
      </w:r>
    </w:p>
    <w:p>
      <w:r>
        <w:t>49</w:t>
        <w:br/>
        <w:t>’    ‘OK,’ the man said.</w:t>
        <w:br/>
        <w:t>’      ˈəʊˈkeɪ  ,’  ðə  mæn  sed  .</w:t>
        <w:br/>
        <w:br/>
      </w:r>
    </w:p>
    <w:p>
      <w:r>
        <w:t>50</w:t>
        <w:br/>
        <w:t>Three days later, the man in the car came and got me out of                                  1school.</w:t>
        <w:br/>
        <w:t>θɻɪiː  deɪz  ˈleɪtə  ,  ðə  mæn  ɪn  ðə  kɑː  keɪm  ænd  gɔt  mɪiː  æʊt  ɔv    1skʊul  .</w:t>
        <w:br/>
        <w:br/>
      </w:r>
    </w:p>
    <w:p>
      <w:r>
        <w:t>51</w:t>
        <w:br/>
        <w:t>Mom was there, and they got all the things out of my deskand put them in a brown paper bag.</w:t>
        <w:br/>
        <w:t>mɔm  wɔz  ðeə  ,  ænd  ðeɪ  gɔt  oːl  ðə  θɪŋz  æʊt  ɔv  mɑɪ  deskænd  pʊt  ðem  ɪn  ə  bɻæʊn  ˈpeɪpə  bæg  .</w:t>
        <w:br/>
        <w:br/>
      </w:r>
    </w:p>
    <w:p>
      <w:r>
        <w:t>52</w:t>
        <w:br/>
        <w:t>Then they told me to saygoodbye to the teacher.</w:t>
        <w:br/>
        <w:t>ðen  ðeɪ  təʊld  mɪiː  tʊu  seɪgʊdˈbɑɪ  tʊu  ðə  ˈtɪiːʧə  .</w:t>
        <w:br/>
        <w:br/>
      </w:r>
    </w:p>
    <w:p>
      <w:r>
        <w:t>53</w:t>
        <w:br/>
        <w:t>The man in the car took me and Mom to the new high school.</w:t>
        <w:br/>
        <w:t>ðə  mæn  ɪn  ðə  kɑː  tʊk  mɪiː  ænd  mɔm  tʊu  ðə  njʊu  hɑɪ  skʊul  .</w:t>
        <w:br/>
        <w:br/>
      </w:r>
    </w:p>
    <w:p>
      <w:r>
        <w:t>54</w:t>
        <w:br/>
        <w:t>There, an old man with grey hair asked me lots of questions.</w:t>
        <w:br/>
        <w:t>ðeə  ,  ən  əʊld  mæn  wɪð  gɻeɪ  heə  ɑːskt  mɪiː  lɔts  ɔv  ˈkwesʧənz  .</w:t>
        <w:br/>
        <w:br/>
      </w:r>
    </w:p>
    <w:p>
      <w:r>
        <w:t>55</w:t>
        <w:br/>
        <w:t>But Iknew that they really wanted me to play football.</w:t>
        <w:br/>
        <w:t>bʌt  ɑɪnjʊu  ðæt  ðeɪ  ˈɻɪəlɪi  ˈwɔntɪd  mɪiː  tʊu  pleɪ  ˈfʊtboːl  .</w:t>
        <w:br/>
        <w:br/>
      </w:r>
    </w:p>
    <w:p>
      <w:r>
        <w:t>56</w:t>
        <w:br/>
        <w:t>The man in the carwas a football coach called Fellers.</w:t>
        <w:br/>
        <w:t>ðə  mæn  ɪn  ðə  kɑːwɔz  ə  ˈfʊtboːl  kəʊʧ  koːld  ˈfeləz  .</w:t>
        <w:br/>
        <w:br/>
      </w:r>
    </w:p>
    <w:p>
      <w:r>
        <w:t>57</w:t>
        <w:br/>
        <w:t>Coach Fellers asked me to put ona football suit, then asked me to undress and dress again, twentytimes, until I could do it easily.</w:t>
        <w:br/>
        <w:t>kəʊʧ  ˈfeləz  ɑːskt  mɪiː  tʊu  pʊt  ɔnə  ˈfʊtboːl  sjʊut  ,  ðen  ɑːskt  mɪiː  tʊu  ʌnˈdɻes  ænd  dɻes  əˈgen  ,  ˈtwentɪitɑɪmz  ,  ənˈtɪl  ɑɪ  kʊd  dʊu  ɪt  ˈɪiːzɪlɪi  .</w:t>
        <w:br/>
        <w:br/>
      </w:r>
    </w:p>
    <w:p>
      <w:r>
        <w:t>58</w:t>
        <w:br/>
        <w:t>I began to play football with the high school team, and CoachFellers helped me.</w:t>
        <w:br/>
        <w:t>ɑɪ  bɪˈgæn  tʊu  pleɪ  ˈfʊtboːl  wɪð  ðə  hɑɪ  skʊul  tɪiːm  ,  ænd  kəʊʧˈfeləz  helpt  mɪiː  .</w:t>
        <w:br/>
        <w:br/>
      </w:r>
    </w:p>
    <w:p>
      <w:r>
        <w:t>59</w:t>
        <w:br/>
        <w:t>And I went to lessons in the school.</w:t>
        <w:br/>
        <w:t>ænd  ɑɪ  went  tʊu  ˈlesnz  ɪn  ðə  skʊul  .</w:t>
        <w:br/>
        <w:br/>
      </w:r>
    </w:p>
    <w:p>
      <w:r>
        <w:t>60</w:t>
        <w:br/>
        <w:t>One teacher,Miss Henderson, was really nice.</w:t>
        <w:br/>
        <w:t>wʌn  ˈtɪiːʧə  ,mɪs  ˈhendəsən  ,  wɔz  ˈɻɪəlɪi  nɑɪs  .</w:t>
        <w:br/>
        <w:br/>
      </w:r>
    </w:p>
    <w:p>
      <w:r>
        <w:t>61</w:t>
        <w:br/>
        <w:t>She taught me to read.</w:t>
        <w:br/>
        <w:t>ʃɪiː  toːt  mɪiː  tʊu  ɻɪiːd  .</w:t>
        <w:br/>
        <w:br/>
      </w:r>
    </w:p>
    <w:p>
      <w:r>
        <w:t>62</w:t>
        <w:br/>
        <w:t>And whodo you think I saw in the school cafe?</w:t>
        <w:br/>
        <w:t>ænd  hʊudʊu  jʊu  θɪŋk  ɑɪ  soː  ɪn  ðə  skʊul  ˈkæfeɪ  ?</w:t>
        <w:br/>
        <w:br/>
      </w:r>
    </w:p>
    <w:p>
      <w:r>
        <w:t>63</w:t>
        <w:br/>
        <w:t>Jenny Curran!</w:t>
        <w:br/>
        <w:t>ˈʤenɪi  Cuɻɻan  !</w:t>
        <w:br/>
        <w:br/>
      </w:r>
    </w:p>
    <w:p>
      <w:r>
        <w:t>64</w:t>
        <w:br/>
        <w:t>She was allgrown-up now, with pretty black hair, long legs, and a beautiful face.</w:t>
        <w:br/>
        <w:t>ʃɪiː  wɔz  oːlˈgɻəʊnʌp  næʊ  ,  wɪð  ˈpɻɪtɪi  blæk  heə  ,  lɔŋ  legz  ,  ænd  ə  ˈbjʊutəfʊl  feɪs  .</w:t>
        <w:br/>
        <w:br/>
      </w:r>
    </w:p>
    <w:p>
      <w:r>
        <w:t>65</w:t>
        <w:br/>
        <w:t>I went and sat with her, and she remembered me!</w:t>
        <w:br/>
        <w:t>ɑɪ  went  ænd  sæt  wɪð  hɜː  ,  ænd  ʃɪiː  ɻɪˈmembəd  mɪiː  !</w:t>
        <w:br/>
        <w:br/>
      </w:r>
    </w:p>
    <w:p>
      <w:r>
        <w:t>66</w:t>
        <w:br/>
        <w:t>But there was a boy in the cafe who started calling me names, andsaying things like, ‘How’s Stupid?</w:t>
        <w:br/>
        <w:t>bʌt  ðeə  wɔz  ə  bɔɪ  ɪn  ðə  ˈkæfeɪ  hʊu  ˈstɑːtɪd  ˈkoːlɪŋ  mɪiː  neɪmz  ,  ændˈseɪɪŋ  θɪŋz  lɑɪk  ,  hæʊz  ˈsʧʊupɪd  ?</w:t>
        <w:br/>
        <w:br/>
      </w:r>
    </w:p>
    <w:p>
      <w:r>
        <w:t>67</w:t>
        <w:br/>
        <w:t>’.</w:t>
        <w:br/>
        <w:t>’  .</w:t>
        <w:br/>
        <w:br/>
      </w:r>
    </w:p>
    <w:p>
      <w:r>
        <w:t>68</w:t>
        <w:br/>
        <w:t>Then he threw some milk at me,and I jumped out of my chair and ran away.</w:t>
        <w:br/>
        <w:t>ðen  hɪiː  θɻʊu  sʌm  mɪlk  æt  mɪiː  ,ænd  ɑɪ  ʤʌmpt  æʊt  ɔv  mɑɪ  ʧeə  ænd  ɻæn  əˈweɪ  .</w:t>
        <w:br/>
        <w:br/>
      </w:r>
    </w:p>
    <w:p>
      <w:r>
        <w:t>69</w:t>
        <w:br/>
        <w:t>A day or two later, afterschool in the afternoon, he and his friends came up to me andstarted pushing and hitting me.</w:t>
        <w:br/>
        <w:t>ə  deɪ  oː  tʊu  ˈleɪtə  ,  ˈɑːftəskʊul  ɪn  ðɪi  ˈɑːftəˈnʊun  ,  hɪiː  ænd  hɪz  fɻendz  keɪm  ʌp  tʊu  mɪiː  ændˈstɑːtɪd  ˈpʊʃɪŋ  ænd  ˈhɪtɪŋ  mɪiː  .</w:t>
        <w:br/>
        <w:br/>
      </w:r>
    </w:p>
    <w:p>
      <w:r>
        <w:t>70</w:t>
        <w:br/>
        <w:t>Then they ran after me across thefootball field.</w:t>
        <w:br/>
        <w:t>ðen  ðeɪ  ɻæn  ˈɑːftə  mɪiː  əˈkɻɔs  ðɪiːˈfʊtboːl  fɪiːld  .</w:t>
        <w:br/>
        <w:br/>
      </w:r>
    </w:p>
    <w:p>
      <w:r>
        <w:t>71</w:t>
        <w:br/>
        <w:t>I ran away fast!</w:t>
        <w:br/>
        <w:t>ɑɪ  ɻæn  əˈweɪ  fɑːst  !</w:t>
        <w:br/>
        <w:br/>
      </w:r>
    </w:p>
    <w:p>
      <w:r>
        <w:t>72</w:t>
        <w:br/>
        <w:t>I saw that Coach Fellers was watching me.</w:t>
        <w:br/>
        <w:t>ɑɪ  soː  ðæt  kəʊʧ  ˈfeləz  wɔz  ˈwɔʧɪŋ  mɪiː  .</w:t>
        <w:br/>
        <w:br/>
      </w:r>
    </w:p>
    <w:p>
      <w:r>
        <w:t>73</w:t>
        <w:br/>
        <w:t>He had a strange lookon his face, and he came and told me to put on my football suit.</w:t>
        <w:br/>
        <w:t>hɪiː  hæd  ə  stɻeɪnʤ  lʊkɔn  hɪz  feɪs  ,  ænd  hɪiː  keɪm  ænd  təʊld  mɪiː  tʊu  pʊt  ɔn  mɑɪ  ˈfʊtboːl  sjʊut  .</w:t>
        <w:br/>
        <w:br/>
      </w:r>
    </w:p>
    <w:p>
      <w:r>
        <w:t>74</w:t>
        <w:br/>
        <w:t>That afternoon, he gave me the ball to run with.</w:t>
        <w:br/>
        <w:t>ðæt  ˈɑːftəˈnʊun  ,  hɪiː  geɪv  mɪiː  ðə  boːl  tʊu  ɻʌn  wɪð  .</w:t>
        <w:br/>
        <w:br/>
      </w:r>
    </w:p>
    <w:p>
      <w:r>
        <w:t>75</w:t>
        <w:br/>
        <w:t>The others startedrunning after me, and I ran as fast as I could.</w:t>
        <w:br/>
        <w:t>ðɪi  ˈʌðəz  ˈstɑːtɪdˈɻʌnɪŋ  ˈɑːftə  mɪiː  ,  ænd  ɑɪ  ɻæn  æz  fɑːst  æz  ɑɪ  kʊd  .</w:t>
        <w:br/>
        <w:br/>
      </w:r>
    </w:p>
    <w:p>
      <w:r>
        <w:t>76</w:t>
        <w:br/>
        <w:t>When they caught me,it needed eight of them to pull me down!</w:t>
        <w:br/>
        <w:t>wen  ðeɪ  koːt  mɪiː  ,ɪt  ˈnɪiːdɪd  eɪt  ɔv  ðem  tʊu  pʊl  mɪiː  dæʊn  !</w:t>
        <w:br/>
        <w:br/>
      </w:r>
    </w:p>
    <w:p>
      <w:r>
        <w:t>77</w:t>
        <w:br/>
        <w:t>Coach Fellers was reallyhappy!</w:t>
        <w:br/>
        <w:t>kəʊʧ  ˈfeləz  wɔz  ˈɻɪəlɪiˈhæpɪi  !</w:t>
        <w:br/>
        <w:br/>
      </w:r>
    </w:p>
    <w:p>
      <w:r>
        <w:t>78</w:t>
        <w:br/>
        <w:t>He started jumping up and down and laughing.</w:t>
        <w:br/>
        <w:t>hɪiː  ˈstɑːtɪd  ˈʤʌmpɪŋ  ʌp  ænd  dæʊn  ænd  ˈlɑːfɪŋ  .</w:t>
        <w:br/>
        <w:br/>
      </w:r>
    </w:p>
    <w:p>
      <w:r>
        <w:t>79</w:t>
        <w:br/>
        <w:t>And afterthat, everybody liked me.</w:t>
        <w:br/>
        <w:t>ænd  ˈɑːftəðæt  ,  ˈevɻɪbɔdɪi  lɑɪkt  mɪiː  .</w:t>
        <w:br/>
        <w:br/>
      </w:r>
    </w:p>
    <w:p>
      <w:r>
        <w:t>80</w:t>
        <w:br/>
        <w:t>We had our first game, and I was frightened.</w:t>
        <w:br/>
        <w:t>wɪiː  hæd  ˈæʊə  fɜːst  geɪm  ,  ænd  ɑɪ  wɔz  ˈfɻɑɪtnd  .</w:t>
        <w:br/>
        <w:br/>
      </w:r>
    </w:p>
    <w:p>
      <w:r>
        <w:t>81</w:t>
        <w:br/>
        <w:t>But they gave methe ball, and I ran over the goal line two or three times.</w:t>
        <w:br/>
        <w:t>bʌt  ðeɪ  geɪv  mɪiːðə  boːl  ,  ænd  ɑɪ  ɻæn  ˈəʊvə  ðə  gəʊl  lɑɪn  tʊu  oː  θɻɪiː  tɑɪmz  .</w:t>
        <w:br/>
        <w:br/>
      </w:r>
    </w:p>
    <w:p>
      <w:r>
        <w:t>82</w:t>
        <w:br/>
        <w:t>People werereally kind to me after that!</w:t>
        <w:br/>
        <w:t>ˈpɪiːpl  wɜːɑːeally  kɑɪnd  tʊu  mɪiː  ˈɑːftə  ðæt  !</w:t>
        <w:br/>
        <w:br/>
      </w:r>
    </w:p>
    <w:p>
      <w:r>
        <w:t>83</w:t>
        <w:br/>
        <w:t>Then something happened which was not so good.</w:t>
        <w:br/>
        <w:t>ðen  ˈsʌmθɪŋ  ˈhæpənd  wɪʧ  wɔz  nɔt  səʊ  gʊd  .</w:t>
        <w:br/>
        <w:br/>
      </w:r>
    </w:p>
    <w:p>
      <w:r>
        <w:t>84</w:t>
        <w:br/>
        <w:t>‘I want to take Jenny Curran to the cinema,’ I told Mom one day.</w:t>
        <w:br/>
        <w:t>ɑɪ  wɔnt  tʊu  teɪk  ˈʤenɪi  Cuɻɻan  tʊu  ðə  ˈsɪnəmə  ,’  ɑɪ  təʊld  mɔm  wʌn  deɪ  .</w:t>
        <w:br/>
        <w:br/>
      </w:r>
    </w:p>
    <w:p>
      <w:r>
        <w:t>85</w:t>
        <w:br/>
        <w:t>2Then he threw some milk at me, and I jumped out           of my chair and ran away.</w:t>
        <w:br/>
        <w:t>2ðen  hɪiː  θɻʊu  sʌm  mɪlk  æt  mɪiː  ,  ænd  ɑɪ  ʤʌmpt  æʊtɔv  mɑɪ  ʧeə  ænd  ɻæn  əˈweɪ  .</w:t>
        <w:br/>
        <w:br/>
      </w:r>
    </w:p>
    <w:p>
      <w:r>
        <w:t>86</w:t>
        <w:br/>
        <w:t>So she phoned Jenny’s Mom and explained.</w:t>
        <w:br/>
        <w:t>səʊ  ʃɪiː  fəʊnd  ˈʤenɪiz  mɔm  ænd  ɪksˈpleɪnd  .</w:t>
        <w:br/>
        <w:br/>
      </w:r>
    </w:p>
    <w:p>
      <w:r>
        <w:t>87</w:t>
        <w:br/>
        <w:t>Next evening, Jennyarrived at our house, wearing a white dress, and with a pink flowerin her hair.</w:t>
        <w:br/>
        <w:t>nekst  ˈɪiːvnɪŋ  ,  ˈʤenɪiəˈɻɑɪvd  æt  ˈæʊə  hæʊs  ,  ˈweəɻɪŋ  ə  wɑɪt  dɻes  ,  ænd  wɪð  ə  pɪŋk  ˈflæʊəɪn  hɜː  heə  .</w:t>
        <w:br/>
        <w:br/>
      </w:r>
    </w:p>
    <w:p>
      <w:r>
        <w:t>88</w:t>
        <w:br/>
        <w:t>She was the prettiest thing that I ever saw.</w:t>
        <w:br/>
        <w:t>ʃɪiː  wɔz  ðə  ˈpɻɪtɪɪst  θɪŋ  ðæt  ɑɪ  ˈevə  soː  .</w:t>
        <w:br/>
        <w:br/>
      </w:r>
    </w:p>
    <w:p>
      <w:r>
        <w:t>89</w:t>
        <w:br/>
        <w:t>The cinema was not far from our house.</w:t>
        <w:br/>
        <w:t>ðə  ˈsɪnəmə  wɔz  nɔt  fɑː  fɻɔm  ˈæʊə  hæʊs  .</w:t>
        <w:br/>
        <w:br/>
      </w:r>
    </w:p>
    <w:p>
      <w:r>
        <w:t>90</w:t>
        <w:br/>
        <w:t>Jenny got the tickets,and we went inside.</w:t>
        <w:br/>
        <w:t>ˈʤenɪi  gɔt  ðə  ˈtɪkɪts  ,ænd  wɪiː  went  ɪnˈsɑɪd  .</w:t>
        <w:br/>
        <w:br/>
      </w:r>
    </w:p>
    <w:p>
      <w:r>
        <w:t>91</w:t>
        <w:br/>
        <w:t>The film was about a man and a woman,Bonnie and Clyde, and there was a lot of shooting and killing.</w:t>
        <w:br/>
        <w:t>ðə  fɪlm  wɔz  əˈbæʊt  ə  mæn  ænd  ə  ˈwʊmən  ,ˈbɔnɪi  ænd  klɑɪd  ,  ænd  ðeə  wɔz  ə  lɔt  ɔv  ˈʃʊutɪŋ  ænd  ˈkɪlɪŋ  .</w:t>
        <w:br/>
        <w:br/>
      </w:r>
    </w:p>
    <w:p>
      <w:r>
        <w:t>92</w:t>
        <w:br/>
        <w:t>Well,I laughed a lot.</w:t>
        <w:br/>
        <w:t>wel  ,ɑɪ  lɑːft  ə  lɔt  .</w:t>
        <w:br/>
        <w:br/>
      </w:r>
    </w:p>
    <w:p>
      <w:r>
        <w:t>93</w:t>
        <w:br/>
        <w:t>But when I did this, people looked at me, and Jennygot down lower and lower in her place.</w:t>
        <w:br/>
        <w:t>bʌt  wen  ɑɪ  dɪd  ðɪs  ,  ˈpɪiːpl  lʊkt  æt  mɪiː  ,  ænd  ˈʤenɪigɔt  dæʊn  ˈləʊə  ænd  ˈləʊə  ɪn  hɜː  pleɪs  .</w:t>
        <w:br/>
        <w:br/>
      </w:r>
    </w:p>
    <w:p>
      <w:r>
        <w:t>94</w:t>
        <w:br/>
        <w:t>Once I thought she was onthe floor, and I put my hand on her shoulder to pull her up.</w:t>
        <w:br/>
        <w:t>wʌns  ɑɪ  θoːt  ʃɪiː  wɔz  ɔnðə  floː  ,  ænd  ɑɪ  pʊt  mɑɪ  hænd  ɔn  hɜː  ˈʃəʊldə  tʊu  pʊl  hɜː  ʌp  .</w:t>
        <w:br/>
        <w:br/>
      </w:r>
    </w:p>
    <w:p>
      <w:r>
        <w:t>95</w:t>
        <w:br/>
        <w:t>But Ipulled her dress, and it came open, and she screamed.</w:t>
        <w:br/>
        <w:t>bʌt  ɑɪpʊld  hɜː  dɻes  ,  ænd  ɪt  keɪm  ˈəʊpən  ,  ænd  ʃɪiː  skɻɪiːmd  .</w:t>
        <w:br/>
        <w:br/>
      </w:r>
    </w:p>
    <w:p>
      <w:r>
        <w:t>96</w:t>
        <w:br/>
        <w:t>I tried to put my hands in front of her, because there were peoplelooking at us.</w:t>
        <w:br/>
        <w:t>ɑɪ  tɻɑɪd  tʊu  pʊt  mɑɪ  hændz  ɪn  fɻʌnt  ɔv  hɜː  ,  bɪˈkɔz  ðeə  wɜː  ˈpɪiːplˈlʊkɪŋ  æt  ʌs  .</w:t>
        <w:br/>
        <w:br/>
      </w:r>
    </w:p>
    <w:p>
      <w:r>
        <w:t>97</w:t>
        <w:br/>
        <w:t>Then two men came and took me to an office.</w:t>
        <w:br/>
        <w:t>ðen  tʊu  men  keɪm  ænd  tʊk  mɪiː  tʊu  ən  ˈɔfɪs  .</w:t>
        <w:br/>
        <w:br/>
      </w:r>
    </w:p>
    <w:p>
      <w:r>
        <w:t>98</w:t>
        <w:br/>
        <w:t>A fewminutes later, four policemen arrived, and took me to the policestation!</w:t>
        <w:br/>
        <w:t>ə  fjʊuˈmɪnɪts  ˈleɪtə  ,  foː  pəˈlɪiːsmən  əˈɻɑɪvd  ,  ænd  tʊk  mɪiː  tʊu  ðə  pəˈlɪiːsˈsteɪʃən  !</w:t>
        <w:br/>
        <w:br/>
      </w:r>
    </w:p>
    <w:p>
      <w:r>
        <w:t>99</w:t>
        <w:br/>
        <w:t>Mom came to the police station.</w:t>
        <w:br/>
        <w:t>mɔm  keɪm  tʊu  ðə  pəˈlɪiːs  ˈsteɪʃən  .</w:t>
        <w:br/>
        <w:br/>
      </w:r>
    </w:p>
    <w:p>
      <w:r>
        <w:t>100</w:t>
        <w:br/>
        <w:t>She was crying, and I knew thatI was in trouble again.</w:t>
        <w:br/>
        <w:t>ʃɪiː  wɔz  ˈkɻɑɪɪŋ  ,  ænd  ɑɪ  njʊu  ðætɑɪ  wɔz  ɪn  ˈtɻʌbl  əˈgen  .</w:t>
        <w:br/>
        <w:br/>
      </w:r>
    </w:p>
    <w:p>
      <w:r>
        <w:t>101</w:t>
        <w:br/>
        <w:t>And I was in trouble, but I was lucky.</w:t>
        <w:br/>
        <w:t>ænd  ɑɪ  wɔz  ɪn  ˈtɻʌbl  ,  bʌt  ɑɪ  wɔz  ˈlʌkɪi  .</w:t>
        <w:br/>
        <w:br/>
      </w:r>
    </w:p>
    <w:p>
      <w:r>
        <w:t>102</w:t>
        <w:br/>
        <w:t>Nextday, a letter arrived from a university.</w:t>
        <w:br/>
        <w:t>nekstdeɪ  ,  ə  ˈletə  əˈɻɑɪvd  fɻɔm  ə  ˌjʊunɪˈvɜːsɪtɪi  .</w:t>
        <w:br/>
        <w:br/>
      </w:r>
    </w:p>
    <w:p>
      <w:r>
        <w:t>103</w:t>
        <w:br/>
        <w:t>It was good news: if I playedin their football team, there was a place for me in school there.</w:t>
        <w:br/>
        <w:t>ɪt  wɔz  gʊd  njʊuz  :  ɪf  ɑɪ  pleɪdɪn  ðeə  ˈfʊtboːl  tɪiːm  ,  ðeə  wɔz  ə  pleɪs  foː  mɪiː  ɪn  skʊul  ðeə  .</w:t>
        <w:br/>
        <w:br/>
      </w:r>
    </w:p>
    <w:p>
      <w:r>
        <w:t>104</w:t>
        <w:br/>
        <w:t>And the police said, ‘That’s OK with us.</w:t>
        <w:br/>
        <w:t>ænd  ðə  pəˈlɪiːs  sed  ,  ðæts  ˈəʊˈkeɪ  wɪð  ʌs  .</w:t>
        <w:br/>
        <w:br/>
      </w:r>
    </w:p>
    <w:p>
      <w:r>
        <w:t>105</w:t>
        <w:br/>
        <w:t>Just get out of town!</w:t>
        <w:br/>
        <w:t>ʤʌst  get  æʊt  ɔv  tæʊn  !</w:t>
        <w:br/>
        <w:br/>
      </w:r>
    </w:p>
    <w:p>
      <w:r>
        <w:t>106</w:t>
        <w:br/>
        <w:t>’    So the next morning, Mom put some things into a suitcase forme, and put me on a bus.</w:t>
        <w:br/>
        <w:t>’səʊ  ðə  nekst  ˈmoːnɪŋ  ,  mɔm  pʊt  sʌm  θɪŋz  ˈɪntʊu  ə  ˈsjʊutkeɪs  foːmɪiː  ,  ænd  pʊt  mɪiː  ɔn  ə  bʌs  .</w:t>
        <w:br/>
        <w:br/>
      </w:r>
    </w:p>
    <w:p>
      <w:r>
        <w:t>107</w:t>
        <w:br/>
        <w:t>She was crying again.</w:t>
        <w:br/>
        <w:t>ʃɪiː  wɔz  ˈkɻɑɪɪŋ  əˈgen  .</w:t>
        <w:br/>
        <w:br/>
      </w:r>
    </w:p>
    <w:p>
      <w:r>
        <w:t>108</w:t>
        <w:br/>
        <w:t>But they started thebus, and away I went.</w:t>
        <w:br/>
        <w:t>bʌt  ðeɪ  ˈstɑːtɪd  ðɪiːbʌs  ,  ænd  əˈweɪ  ɑɪ  went  .</w:t>
        <w:br/>
        <w:br/>
      </w:r>
    </w:p>
    <w:p>
      <w:r>
        <w:t>109</w:t>
        <w:br/>
        <w:t>Chapter 2     Life at UniversityWhen we got to the university, Coach Bryant came to talk to us.</w:t>
        <w:br/>
        <w:t>ˈʧæptə  2    lɑɪf  æt  ˌjʊunɪˈvɜːsɪtɪiwen  wɪiː  gɔt  tʊu  ðə  ˌjʊunɪˈvɜːsɪtɪi  ,  kəʊʧ  Bɻyant  keɪm  tʊu  toːk  tʊu  ʌs  .</w:t>
        <w:br/>
        <w:br/>
      </w:r>
    </w:p>
    <w:p>
      <w:r>
        <w:t>110</w:t>
        <w:br/>
        <w:t>‘Last man to get to the practice field will get a ride there on myshoe!</w:t>
        <w:br/>
        <w:t>lɑːst  mæn  tʊu  get  tʊu  ðə  ˈpɻæktɪs  fɪiːld  wɪl  get  ə  ɻɑɪd  ðeə  ɔn  mɑɪʃʊu  !</w:t>
        <w:br/>
        <w:br/>
      </w:r>
    </w:p>
    <w:p>
      <w:r>
        <w:t>111</w:t>
        <w:br/>
        <w:t>’ he shouted at us.</w:t>
        <w:br/>
        <w:t>’  hɪiː  ˈʃæʊtɪd  æt  ʌs  .</w:t>
        <w:br/>
        <w:br/>
      </w:r>
    </w:p>
    <w:p>
      <w:r>
        <w:t>112</w:t>
        <w:br/>
        <w:t>And he meant it when he said that kind ofthing.</w:t>
        <w:br/>
        <w:t>ænd  hɪiː  ment  ɪt  wen  hɪiː  sed  ðæt  kɑɪnd  ɔvθɪŋ  .</w:t>
        <w:br/>
        <w:br/>
      </w:r>
    </w:p>
    <w:p>
      <w:r>
        <w:t>113</w:t>
        <w:br/>
        <w:t>We soon learned that.</w:t>
        <w:br/>
        <w:t>wɪiː  sʊun  lɜːnt  ðæt  .</w:t>
        <w:br/>
        <w:br/>
      </w:r>
    </w:p>
    <w:p>
      <w:r>
        <w:t>114</w:t>
        <w:br/>
        <w:t>The building that I went to live in was nice on the outside butnot on the inside.</w:t>
        <w:br/>
        <w:t>ðə  ˈbɪldɪŋ  ðæt  ɑɪ  went  tʊu  lɪv  ɪn  wɔz  nɑɪs  ɔn  ðɪi  ˌæʊtˈsɑɪd  bʌtnɔt  ɔn  ðɪi  ɪnˈsɑɪd  .</w:t>
        <w:br/>
        <w:br/>
      </w:r>
    </w:p>
    <w:p>
      <w:r>
        <w:t>115</w:t>
        <w:br/>
        <w:t>Most of the doors and windows were broken, andthe floor was dirty.</w:t>
        <w:br/>
        <w:t>məʊst  ɔv  ðə  doːz  ænd  ˈwɪndəʊz  wɜː  ˈbɻəʊkən  ,  ændðə  floː  wɔz  ˈdɜːtɪi  .</w:t>
        <w:br/>
        <w:br/>
      </w:r>
    </w:p>
    <w:p>
      <w:r>
        <w:t>116</w:t>
        <w:br/>
        <w:t>I lived in a room with a man called Curtis.</w:t>
        <w:br/>
        <w:t>ɑɪ  lɪvd  ɪn  ə  ɻʊum  wɪð  ə  mæn  koːld  Cuɻtɪis  .</w:t>
        <w:br/>
        <w:br/>
      </w:r>
    </w:p>
    <w:p>
      <w:r>
        <w:t>117</w:t>
        <w:br/>
        <w:t>He                                  4crashed into the room with a wild look in his eyes.</w:t>
        <w:br/>
        <w:t>hɪiː    4kɻæʃt  ˈɪntʊu  ðə  ɻʊum  wɪð  ə  wɑɪld  lʊk  ɪn  hɪz  ɑɪz  .</w:t>
        <w:br/>
        <w:br/>
      </w:r>
    </w:p>
    <w:p>
      <w:r>
        <w:t>118</w:t>
        <w:br/>
        <w:t>He wasn’t verytall, but he was very strong.</w:t>
        <w:br/>
        <w:t>hɪiː  wɔznt  ˈveɻɪitoːl  ,  bʌt  hɪiː  wɔz  ˈveɻɪi  stɻɔŋ  .</w:t>
        <w:br/>
        <w:br/>
      </w:r>
    </w:p>
    <w:p>
      <w:r>
        <w:t>119</w:t>
        <w:br/>
        <w:t>‘Where are you from?</w:t>
        <w:br/>
        <w:t>weə  ɑː  jʊu  fɻɔm  ?</w:t>
        <w:br/>
        <w:br/>
      </w:r>
    </w:p>
    <w:p>
      <w:r>
        <w:t>120</w:t>
        <w:br/>
        <w:t>’ he asked.</w:t>
        <w:br/>
        <w:t>’  hɪiː  ɑːskt  .</w:t>
        <w:br/>
        <w:br/>
      </w:r>
    </w:p>
    <w:p>
      <w:r>
        <w:t>121</w:t>
        <w:br/>
        <w:t>‘Mobile,’ I told him.</w:t>
        <w:br/>
        <w:t>ˈməʊbɑɪl  ,’  ɑɪ  təʊld  hɪm  .</w:t>
        <w:br/>
        <w:br/>
      </w:r>
    </w:p>
    <w:p>
      <w:r>
        <w:t>122</w:t>
        <w:br/>
        <w:t>‘That’s a stupid town!</w:t>
        <w:br/>
        <w:t>ðæts  ə  ˈsʧʊupɪd  tæʊn  !</w:t>
        <w:br/>
        <w:br/>
      </w:r>
    </w:p>
    <w:p>
      <w:r>
        <w:t>123</w:t>
        <w:br/>
        <w:t>’ he said.</w:t>
        <w:br/>
        <w:t>’  hɪiː  sed  .</w:t>
        <w:br/>
        <w:br/>
      </w:r>
    </w:p>
    <w:p>
      <w:r>
        <w:t>124</w:t>
        <w:br/>
        <w:t>And that was all of our conversation for several days.</w:t>
        <w:br/>
        <w:t>ænd  ðæt  wɔz  oːl  ɔv  ˈæʊə  ˌkɔnvəˈseɪʃən  foː  ˈsevɻəl  deɪz  .</w:t>
        <w:br/>
        <w:br/>
      </w:r>
    </w:p>
    <w:p>
      <w:r>
        <w:t>125</w:t>
        <w:br/>
        <w:t>On the practice field, things didn’t start very well.</w:t>
        <w:br/>
        <w:t>ɔn  ðə  ˈpɻæktɪs  fɪiːld  ,  θɪŋz  dɪdnt  stɑːt  ˈveɻɪi  wel  .</w:t>
        <w:br/>
        <w:br/>
      </w:r>
    </w:p>
    <w:p>
      <w:r>
        <w:t>126</w:t>
        <w:br/>
        <w:t>I got the ball,but I ran the wrong way with it, and everybody got angry andstarted shouting at me.</w:t>
        <w:br/>
        <w:t>ɑɪ  gɔt  ðə  boːl  ,bʌt  ɑɪ  ɻæn  ðə  ɻɔŋ  weɪ  wɪð  ɪt  ,  ænd  ˈevɻɪbɔdɪi  gɔt  ˈæŋgɻɪi  ændˈstɑːtɪd  ˈʃæʊtɪŋ  æt  mɪiː  .</w:t>
        <w:br/>
        <w:br/>
      </w:r>
    </w:p>
    <w:p>
      <w:r>
        <w:t>127</w:t>
        <w:br/>
        <w:t>But Coach Bryant called me across.</w:t>
        <w:br/>
        <w:t>bʌt  kəʊʧ  Bɻyant  koːld  mɪiː  əˈkɻɔs  .</w:t>
        <w:br/>
        <w:br/>
      </w:r>
    </w:p>
    <w:p>
      <w:r>
        <w:t>128</w:t>
        <w:br/>
        <w:t>‘Just get in the line and startcatching the ball,’ he told me.</w:t>
        <w:br/>
        <w:t>ʤʌst  get  ɪn  ðə  lɑɪn  ænd  stɑːtˈkæʧɪŋ  ðə  boːl  ,’  hɪiː  təʊld  mɪiː  .</w:t>
        <w:br/>
        <w:br/>
      </w:r>
    </w:p>
    <w:p>
      <w:r>
        <w:t>129</w:t>
        <w:br/>
        <w:t>And then I told him something that he didn’t want to hear.</w:t>
        <w:br/>
        <w:t>ænd  ðen  ɑɪ  təʊld  hɪm  ˈsʌmθɪŋ  ðæt  hɪiː  dɪdnt  wɔnt  tʊu  hɪə  .</w:t>
        <w:br/>
        <w:br/>
      </w:r>
    </w:p>
    <w:p>
      <w:r>
        <w:t>130</w:t>
        <w:br/>
        <w:t>‘They never taught me to catch a ball at high school,’ I said.</w:t>
        <w:br/>
        <w:t>ðeɪ  ˈnevə  toːt  mɪiː  tʊu  kæʧ  ə  boːl  æt  hɑɪ  skʊul  ,’  ɑɪ  sed  .</w:t>
        <w:br/>
        <w:br/>
      </w:r>
    </w:p>
    <w:p>
      <w:r>
        <w:t>131</w:t>
        <w:br/>
        <w:t>‘Itwas difficult enough for me just to remember where our goal linewas.</w:t>
        <w:br/>
        <w:t>ɪtwɔz  ˈdɪfɪkəlt  ɪˈnʌf  foː  mɪiː  ʤʌst  tʊu  ɻɪˈmembə  weə  ˈæʊə  gəʊl  lɑɪnwɔz  .</w:t>
        <w:br/>
        <w:br/>
      </w:r>
    </w:p>
    <w:p>
      <w:r>
        <w:t>132</w:t>
        <w:br/>
        <w:t>’    I don’t think he was very pleased.</w:t>
        <w:br/>
        <w:t>’ɑɪ  dəʊnt  θɪŋk  hɪiː  wɔz  ˈveɻɪi  plɪiːzd  .</w:t>
        <w:br/>
        <w:br/>
      </w:r>
    </w:p>
    <w:p>
      <w:r>
        <w:t>133</w:t>
        <w:br/>
        <w:t>But he started to teach me tocatch.</w:t>
        <w:br/>
        <w:t>bʌt  hɪiː  ˈstɑːtɪd  tʊu  tɪiːʧ  mɪiː  tʊukæʧ  .</w:t>
        <w:br/>
        <w:br/>
      </w:r>
    </w:p>
    <w:p>
      <w:r>
        <w:t>134</w:t>
        <w:br/>
        <w:t>I wanted my Mom, and I wanted to go home.</w:t>
        <w:br/>
        <w:t>ɑɪ  ˈwɔntɪd  mɑɪ  mɔm  ,  ænd  ɑɪ  ˈwɔntɪd  tʊu  gəʊ  həʊm  .</w:t>
        <w:br/>
        <w:br/>
      </w:r>
    </w:p>
    <w:p>
      <w:r>
        <w:t>135</w:t>
        <w:br/>
        <w:t>I didn’t like thatplace.</w:t>
        <w:br/>
        <w:t>ɑɪ  dɪdnt  lɑɪk  ðætpleɪs  .</w:t>
        <w:br/>
        <w:br/>
      </w:r>
    </w:p>
    <w:p>
      <w:r>
        <w:t>136</w:t>
        <w:br/>
        <w:t>And Curtis was always angry, and I couldn’t understand him.</w:t>
        <w:br/>
        <w:t>ænd  Cuɻtɪis  wɔz  ˈoːlweɪz  ˈæŋgɻɪi  ,  ænd  ɑɪ  ˈkʊdnt  ˌʌndəˈstænd  hɪm  .</w:t>
        <w:br/>
        <w:br/>
      </w:r>
    </w:p>
    <w:p>
      <w:r>
        <w:t>137</w:t>
        <w:br/>
        <w:t>Hehad a car, and sometimes he gave me a ride to the practice field.</w:t>
        <w:br/>
        <w:t>hɪiːhæd  ə  kɑː  ,  ænd  ˈsʌmtɑɪmz  hɪiː  geɪv  mɪiː  ə  ɻɑɪd  tʊu  ðə  ˈpɻæktɪs  fɪiːld  .</w:t>
        <w:br/>
        <w:br/>
      </w:r>
    </w:p>
    <w:p>
      <w:r>
        <w:t>138</w:t>
        <w:br/>
        <w:t>Butone day when he had to change a wheel on the car, I helped him.</w:t>
        <w:br/>
        <w:t>bʌtwʌn  deɪ  wen  hɪiː  hæd  tʊu  ʧeɪnʤ  ə  wɪiːl  ɔn  ðə  kɑː  ,  ɑɪ  helpt  hɪm  .</w:t>
        <w:br/>
        <w:br/>
      </w:r>
    </w:p>
    <w:p>
      <w:r>
        <w:t>139</w:t>
        <w:br/>
        <w:t>‘If you’re an idiot,’ he said, angrily, ‘how do you know how todo that?</w:t>
        <w:br/>
        <w:t>ɪf  jʊə  ən  ˈɪdɪət  ,’  hɪiː  sed  ,  ˈæŋgɻɪlɪi  ,  hæʊ  dʊu  jʊu  nəʊ  hæʊ  tʊudʊu  ðæt  ?</w:t>
        <w:br/>
        <w:br/>
      </w:r>
    </w:p>
    <w:p>
      <w:r>
        <w:t>140</w:t>
        <w:br/>
        <w:t>’    ‘Maybe I am an idiot,’ I said, ‘but I’m not stupid.</w:t>
        <w:br/>
        <w:t>’      ˈmeɪbɪiː  ɑɪ  æm  ən  ˈɪdɪət  ,’  ɑɪ  sed  ,  bʌt  ɑɪm  nɔt  ˈsʧʊupɪd  .</w:t>
        <w:br/>
        <w:br/>
      </w:r>
    </w:p>
    <w:p>
      <w:r>
        <w:t>141</w:t>
        <w:br/>
        <w:t>’    Then Curtis ran after me, and called me all kinds of terriblenames.</w:t>
        <w:br/>
        <w:t>’ðen  Cuɻtɪis  ɻæn  ˈɑːftə  mɪiː  ,  ænd  koːld  mɪiː  oːl  kɑɪndz  ɔv  ˈteɻəblneɪmz  .</w:t>
        <w:br/>
        <w:br/>
      </w:r>
    </w:p>
    <w:p>
      <w:r>
        <w:t>142</w:t>
        <w:br/>
        <w:t>After that, I moved my bed to another room.</w:t>
        <w:br/>
        <w:t>ˈɑːftə  ðæt  ,  ɑɪ  mʊuvd  mɑɪ  bed  tʊu  əˈnʌðə  ɻʊum  .</w:t>
        <w:br/>
        <w:br/>
      </w:r>
    </w:p>
    <w:p>
      <w:r>
        <w:t>143</w:t>
        <w:br/>
        <w:t>♦The first football game was on Saturday.</w:t>
        <w:br/>
        <w:t>♦ðə  fɜːst  ˈfʊtboːl  geɪm  wɔz  ɔn  ˈsætədeɪ  .</w:t>
        <w:br/>
        <w:br/>
      </w:r>
    </w:p>
    <w:p>
      <w:r>
        <w:t>144</w:t>
        <w:br/>
        <w:t>I ran well, and we won 35to 3.</w:t>
        <w:br/>
        <w:t>ɑɪ  ɻæn  wel  ,  ænd  wɪiː  wʌn  35tʊu  3  .</w:t>
        <w:br/>
        <w:br/>
      </w:r>
    </w:p>
    <w:p>
      <w:r>
        <w:t>145</w:t>
        <w:br/>
        <w:t>Everybody was pleased with me.</w:t>
        <w:br/>
        <w:t>ˈevɻɪbɔdɪi  wɔz  plɪiːzd  wɪð  mɪiː  .</w:t>
        <w:br/>
        <w:br/>
      </w:r>
    </w:p>
    <w:p>
      <w:r>
        <w:t>146</w:t>
        <w:br/>
        <w:t>I phoned Mom to tell her.</w:t>
        <w:br/>
        <w:t>ɑɪ  fəʊnd  mɔm  tʊu  tel  hɜː  .</w:t>
        <w:br/>
        <w:br/>
      </w:r>
    </w:p>
    <w:p>
      <w:r>
        <w:t>147</w:t>
        <w:br/>
        <w:t>‘I heard the game on the radio!</w:t>
        <w:br/>
        <w:t>ɑɪ  hɜːd  ðə  geɪm  ɔn  ðə  ˈɻeɪdɪəʊ  !</w:t>
        <w:br/>
        <w:br/>
      </w:r>
    </w:p>
    <w:p>
      <w:r>
        <w:t>148</w:t>
        <w:br/>
        <w:t>’ she said.</w:t>
        <w:br/>
        <w:t>’  ʃɪiː  sed  .</w:t>
        <w:br/>
        <w:br/>
      </w:r>
    </w:p>
    <w:p>
      <w:r>
        <w:t>149</w:t>
        <w:br/>
        <w:t>‘I was so happy, Iwanted to cry!</w:t>
        <w:br/>
        <w:t>ɑɪ  wɔz  səʊ  ˈhæpɪi  ,  ɑɪˈwɔntɪd  tʊu  kɻɑɪ  !</w:t>
        <w:br/>
        <w:br/>
      </w:r>
    </w:p>
    <w:p>
      <w:r>
        <w:t>150</w:t>
        <w:br/>
        <w:t>’                                   5    That night, everybody went to parties, but nobody asked me togo.</w:t>
        <w:br/>
        <w:t>’    5ðæt  nɑɪt  ,  ˈevɻɪbɔdɪi  went  tʊu  ˈpɑːtɪiz  ,  bʌt  ˈnəʊbədɪi  ɑːskt  mɪiː  tʊugəʊ  .</w:t>
        <w:br/>
        <w:br/>
      </w:r>
    </w:p>
    <w:p>
      <w:r>
        <w:t>151</w:t>
        <w:br/>
        <w:t>I went back to my room, but I heard music from somewhereupstairs.</w:t>
        <w:br/>
        <w:t>ɑɪ  went  bæk  tʊu  mɑɪ  ɻʊum  ,  bʌt  ɑɪ  hɜːd  ˈmjʊuzɪk  fɻɔm  ˈsʌmweəˌʌpˈsteəz  .</w:t>
        <w:br/>
        <w:br/>
      </w:r>
    </w:p>
    <w:p>
      <w:r>
        <w:t>152</w:t>
        <w:br/>
        <w:t>I found a young man who was sitting in his room playingthe harmonica.</w:t>
        <w:br/>
        <w:t>ɑɪ  fæʊnd  ə  jʌŋ  mæn  hʊu  wɔz  ˈsɪtɪŋ  ɪn  hɪz  ɻʊum  ˈpleɪɪŋðə  hɑːˈmɔnɪkə  .</w:t>
        <w:br/>
        <w:br/>
      </w:r>
    </w:p>
    <w:p>
      <w:r>
        <w:t>153</w:t>
        <w:br/>
        <w:t>His name was Bubba.</w:t>
        <w:br/>
        <w:t>hɪz  neɪm  wɔz  Bubba  .</w:t>
        <w:br/>
        <w:br/>
      </w:r>
    </w:p>
    <w:p>
      <w:r>
        <w:t>154</w:t>
        <w:br/>
        <w:t>He broke his foot in football practice andcouldn’t play in the game.</w:t>
        <w:br/>
        <w:t>hɪiː  bɻəʊk  hɪz  fʊt  ɪn  ˈfʊtboːl  ˈpɻæktɪs  ændˈkʊdnt  pleɪ  ɪn  ðə  geɪm  .</w:t>
        <w:br/>
        <w:br/>
      </w:r>
    </w:p>
    <w:p>
      <w:r>
        <w:t>155</w:t>
        <w:br/>
        <w:t>I sat and listened to him.</w:t>
        <w:br/>
        <w:t>ɑɪ  sæt  ænd  ˈlɪsnd  tʊu  hɪm  .</w:t>
        <w:br/>
        <w:br/>
      </w:r>
    </w:p>
    <w:p>
      <w:r>
        <w:t>156</w:t>
        <w:br/>
        <w:t>We didn’t talk,but after about an hour, I asked, ‘Can I try it?</w:t>
        <w:br/>
        <w:t>wɪiː  dɪdnt  toːk  ,bʌt  ˈɑːftə  əˈbæʊt  ən  ˈæʊə  ,  ɑɪ  ɑːskt  ,  kæn  ɑɪ  tɻɑɪ  ɪt  ?</w:t>
        <w:br/>
        <w:br/>
      </w:r>
    </w:p>
    <w:p>
      <w:r>
        <w:t>157</w:t>
        <w:br/>
        <w:t>’ and he said ‘OK’, andgave me the harmonica.</w:t>
        <w:br/>
        <w:t>’  ænd  hɪiː  sed  ˈəʊˈkeɪ  ,  ændgeɪv  mɪiː  ðə  hɑːˈmɔnɪkə  .</w:t>
        <w:br/>
        <w:br/>
      </w:r>
    </w:p>
    <w:p>
      <w:r>
        <w:t>158</w:t>
        <w:br/>
        <w:t>I began to play.</w:t>
        <w:br/>
        <w:t>ɑɪ  bɪˈgæn  tʊu  pleɪ  .</w:t>
        <w:br/>
        <w:br/>
      </w:r>
    </w:p>
    <w:p>
      <w:r>
        <w:t>159</w:t>
        <w:br/>
        <w:t>After several minutes, Bubba was getting really excited andsaying, ‘Good, good, good!</w:t>
        <w:br/>
        <w:t>ˈɑːftə  ˈsevɻəl  ˈmɪnɪts  ,  Bubba  wɔz  ˈgetɪŋ  ˈɻɪəlɪi  ɪkˈsɑɪtɪd  ændˈseɪɪŋ  ,  gʊd  ,  gʊd  ,  gʊd  !</w:t>
        <w:br/>
        <w:br/>
      </w:r>
    </w:p>
    <w:p>
      <w:r>
        <w:t>160</w:t>
        <w:br/>
        <w:t>’ Then he asked, ‘Where did you learnto play like that?</w:t>
        <w:br/>
        <w:t>’  ðen  hɪiː  ɑːskt  ,  weə  dɪd  jʊu  lɜːntʊu  pleɪ  lɑɪk  ðæt  ?</w:t>
        <w:br/>
        <w:br/>
      </w:r>
    </w:p>
    <w:p>
      <w:r>
        <w:t>161</w:t>
        <w:br/>
        <w:t>’    ‘I didn’t learn anywhere,’ I said.</w:t>
        <w:br/>
        <w:t>’      ɑɪ  dɪdnt  lɜːn  ˈenɪweə  ,’  ɑɪ  sed  .</w:t>
        <w:br/>
        <w:br/>
      </w:r>
    </w:p>
    <w:p>
      <w:r>
        <w:t>162</w:t>
        <w:br/>
        <w:t>When it got late, he told me to take the harmonica with me, andI played it for a long time in my room.</w:t>
        <w:br/>
        <w:t>wen  ɪt  gɔt  leɪt  ,  hɪiː  təʊld  mɪiː  tʊu  teɪk  ðə  hɑːˈmɔnɪkə  wɪð  mɪiː  ,  ændɑɪ  pleɪd  ɪt  foː  ə  lɔŋ  tɑɪm  ɪn  mɑɪ  ɻʊum  .</w:t>
        <w:br/>
        <w:br/>
      </w:r>
    </w:p>
    <w:p>
      <w:r>
        <w:t>163</w:t>
        <w:br/>
        <w:t>I found a young man who was sitting in his room                       playing the harmonica.</w:t>
        <w:br/>
        <w:t>ɑɪ  fæʊnd  ə  jʌŋ  mæn  hʊu  wɔz  ˈsɪtɪŋ  ɪn  hɪz  ɻʊumˈpleɪɪŋ  ðə  hɑːˈmɔnɪkə  .</w:t>
        <w:br/>
        <w:br/>
      </w:r>
    </w:p>
    <w:p>
      <w:r>
        <w:t>164</w:t>
        <w:br/>
        <w:t>6   Next day I took it back to Bubba.</w:t>
        <w:br/>
        <w:t>6nekst  deɪ  ɑɪ  tʊk  ɪt  bæk  tʊu  Bubba  .</w:t>
        <w:br/>
        <w:br/>
      </w:r>
    </w:p>
    <w:p>
      <w:r>
        <w:t>165</w:t>
        <w:br/>
        <w:t>‘Keep it,’ he said.</w:t>
        <w:br/>
        <w:t>kɪiːp  ɪt  ,’  hɪiː  sed  .</w:t>
        <w:br/>
        <w:br/>
      </w:r>
    </w:p>
    <w:p>
      <w:r>
        <w:t>166</w:t>
        <w:br/>
        <w:t>‘I’ve got another one.</w:t>
        <w:br/>
        <w:t>ɑɪv  gɔt  əˈnʌðə  wʌn  .</w:t>
        <w:br/>
        <w:br/>
      </w:r>
    </w:p>
    <w:p>
      <w:r>
        <w:t>167</w:t>
        <w:br/>
        <w:t>’   I was really happy, and I went and sat under a tree and played allday.</w:t>
        <w:br/>
        <w:t>’ɑɪ  wɔz  ˈɻɪəlɪi  ˈhæpɪi  ,  ænd  ɑɪ  went  ænd  sæt  ˈʌndə  ə  tɻɪiː  ænd  pleɪd  oːldeɪ  .</w:t>
        <w:br/>
        <w:br/>
      </w:r>
    </w:p>
    <w:p>
      <w:r>
        <w:t>168</w:t>
        <w:br/>
        <w:t>It was late afternoon when I began to walk back to my room.</w:t>
        <w:br/>
        <w:t>ɪt  wɔz  leɪt  ˈɑːftəˈnʊun  wen  ɑɪ  bɪˈgæn  tʊu  woːk  bæk  tʊu  mɑɪ  ɻʊum  .</w:t>
        <w:br/>
        <w:br/>
      </w:r>
    </w:p>
    <w:p>
      <w:r>
        <w:t>169</w:t>
        <w:br/>
        <w:t>Suddenly, I heard a voice shout, ‘Forrest!</w:t>
        <w:br/>
        <w:t>ˈsʌdnlɪi  ,  ɑɪ  hɜːd  ə  vɔɪs  ʃæʊt  ,  'Foɻɻest  !</w:t>
        <w:br/>
        <w:br/>
      </w:r>
    </w:p>
    <w:p>
      <w:r>
        <w:t>170</w:t>
        <w:br/>
        <w:t>’ I turned round ─ and sawJenny!</w:t>
        <w:br/>
        <w:t>’  ɑɪ  tɜːnd  ɻæʊnd  ─  ænd  soːˈʤenɪi  !</w:t>
        <w:br/>
        <w:br/>
      </w:r>
    </w:p>
    <w:p>
      <w:r>
        <w:t>171</w:t>
        <w:br/>
        <w:t>She had a big smile on her face, and she held my hand.</w:t>
        <w:br/>
        <w:t>ʃɪiː  hæd  ə  bɪg  smɑɪl  ɔn  hɜː  feɪs  ,  ænd  ʃɪiː  held  mɑɪ  hænd  .</w:t>
        <w:br/>
        <w:br/>
      </w:r>
    </w:p>
    <w:p>
      <w:r>
        <w:t>172</w:t>
        <w:br/>
        <w:t>‘I saw you play football yesterday,’ she said.</w:t>
        <w:br/>
        <w:t>ɑɪ  soː  jʊu  pleɪ  ˈfʊtboːl  ˈjestədeɪ  ,’  ʃɪiː  sed  .</w:t>
        <w:br/>
        <w:br/>
      </w:r>
    </w:p>
    <w:p>
      <w:r>
        <w:t>173</w:t>
        <w:br/>
        <w:t>‘You werewonderful!</w:t>
        <w:br/>
        <w:t>jʊu  wɜːˈwʌndəfʊl  !</w:t>
        <w:br/>
        <w:br/>
      </w:r>
    </w:p>
    <w:p>
      <w:r>
        <w:t>174</w:t>
        <w:br/>
        <w:t>’   She wasn’t angry about the cinema, and she asked me to have adrink with her!</w:t>
        <w:br/>
        <w:t>’ʃɪiː  wɔznt  ˈæŋgɻɪi  əˈbæʊt  ðə  ˈsɪnəmə  ,  ænd  ʃɪiː  ɑːskt  mɪiː  tʊu  hæv  eɪdɻɪŋk  wɪð  hɜː  !</w:t>
        <w:br/>
        <w:br/>
      </w:r>
    </w:p>
    <w:p>
      <w:r>
        <w:t>175</w:t>
        <w:br/>
        <w:t>‘I’m taking lessons in music, and I want to be a singer,’ she toldme.</w:t>
        <w:br/>
        <w:t>ɑɪm  ˈteɪkɪŋ  ˈlesnz  ɪn  ˈmjʊuzɪk  ,  ænd  ɑɪ  wɔnt  tʊu  bɪiː  ə  ˈsɪŋə  ,’  ʃɪiː  təʊldmɪiː  .</w:t>
        <w:br/>
        <w:br/>
      </w:r>
    </w:p>
    <w:p>
      <w:r>
        <w:t>176</w:t>
        <w:br/>
        <w:t>‘I play in a little group.</w:t>
        <w:br/>
        <w:t>ɑɪ  pleɪ  ɪn  ə  ˈlɪtl  gɻʊup  .</w:t>
        <w:br/>
        <w:br/>
      </w:r>
    </w:p>
    <w:p>
      <w:r>
        <w:t>177</w:t>
        <w:br/>
        <w:t>We’re playing at the Students’ Centretomorrow night.</w:t>
        <w:br/>
        <w:t>wɪə  ˈpleɪɪŋ  æt  ðə  ˈsʧʊudənts  ˈsentətəˈmɔɻəʊ  nɑɪt  .</w:t>
        <w:br/>
        <w:br/>
      </w:r>
    </w:p>
    <w:p>
      <w:r>
        <w:t>178</w:t>
        <w:br/>
        <w:t>Why don’t you come and listen?</w:t>
        <w:br/>
        <w:t>wɑɪ  dəʊnt  jʊu  kʌm  ænd  ˈlɪsn  ?</w:t>
        <w:br/>
        <w:br/>
      </w:r>
    </w:p>
    <w:p>
      <w:r>
        <w:t>179</w:t>
        <w:br/>
        <w:t>’   ‘OK,’ I said.</w:t>
        <w:br/>
        <w:t>’      ˈəʊˈkeɪ  ,’  ɑɪ  sed  .</w:t>
        <w:br/>
        <w:br/>
      </w:r>
    </w:p>
    <w:p>
      <w:r>
        <w:t>180</w:t>
        <w:br/>
        <w:t>Chapter 3 The Big GameOn Friday night, I went to the Students’ Centre.</w:t>
        <w:br/>
        <w:t>ˈʧæptə  3  ðə  bɪg  geɪmɔn  ˈfɻɑɪdeɪ  nɑɪt  ,  ɑɪ  went  tʊu  ðə  ˈsʧʊudənts  ˈsentə  .</w:t>
        <w:br/>
        <w:br/>
      </w:r>
    </w:p>
    <w:p>
      <w:r>
        <w:t>181</w:t>
        <w:br/>
        <w:t>There were a lot ofpeople there, and Jenny was wearing a long dress and singing.</w:t>
        <w:br/>
        <w:t>ðeə  wɜː  ə  lɔt  ɔvˈpɪiːpl  ðeə  ,  ænd  ˈʤenɪi  wɔz  ˈweəɻɪŋ  ə  lɔŋ  dɻes  ænd  ˈsɪŋɪŋ  .</w:t>
        <w:br/>
        <w:br/>
      </w:r>
    </w:p>
    <w:p>
      <w:r>
        <w:t>182</w:t>
        <w:br/>
        <w:t>Threeor four other people were in the group with her, and they made agood sound.</w:t>
        <w:br/>
        <w:t>θɻɪiːoː  foː  ˈʌðə  ˈpɪiːpl  wɜː  ɪn  ðə  gɻʊup  wɪð  hɜː  ,  ænd  ðeɪ  meɪd  eɪgʊd  sæʊnd  .</w:t>
        <w:br/>
        <w:br/>
      </w:r>
    </w:p>
    <w:p>
      <w:r>
        <w:t>183</w:t>
        <w:br/>
        <w:t>Jenny saw me and smiled, and I sat on the floor andlistened.</w:t>
        <w:br/>
        <w:t>ˈʤenɪi  soː  mɪiː  ænd  smɑɪld  ,  ænd  ɑɪ  sæt  ɔn  ðə  floː  ændˈlɪsnd  .</w:t>
        <w:br/>
        <w:br/>
      </w:r>
    </w:p>
    <w:p>
      <w:r>
        <w:t>184</w:t>
        <w:br/>
        <w:t>It was wonderful.</w:t>
        <w:br/>
        <w:t>ɪt  wɔz  ˈwʌndəfʊl  .</w:t>
        <w:br/>
        <w:br/>
      </w:r>
    </w:p>
    <w:p>
      <w:r>
        <w:t>185</w:t>
        <w:br/>
        <w:t>They played for about an hour, and I was lying back with myeyes closed, listening happily.</w:t>
        <w:br/>
        <w:t>ðeɪ  pleɪd  foː  əˈbæʊt  ən  ˈæʊə  ,  ænd  ɑɪ  wɔz  ˈlɑɪɪŋ  bæk  wɪð  mɑɪɑɪz  kləʊzd  ,  ˈlɪsnɪŋ  ˈhæpɪlɪi  .</w:t>
        <w:br/>
        <w:br/>
      </w:r>
    </w:p>
    <w:p>
      <w:r>
        <w:t>186</w:t>
        <w:br/>
        <w:t>How did it happen?</w:t>
        <w:br/>
        <w:t>hæʊ  dɪd  ɪt  ˈhæpən  ?</w:t>
        <w:br/>
        <w:br/>
      </w:r>
    </w:p>
    <w:p>
      <w:r>
        <w:t>187</w:t>
        <w:br/>
        <w:t>I’m not sure.</w:t>
        <w:br/>
        <w:t>ɑɪm  nɔt  ʃʊə  .</w:t>
        <w:br/>
        <w:br/>
      </w:r>
    </w:p>
    <w:p>
      <w:r>
        <w:t>188</w:t>
        <w:br/>
        <w:t>Butsuddenly I found that I was playing my harmonica with them!</w:t>
        <w:br/>
        <w:t>bʌtˈsʌdnlɪi  ɑɪ  fæʊnd  ðæt  ɑɪ  wɔz  ˈpleɪɪŋ  mɑɪ  hɑːˈmɔnɪkə  wɪð  ðem  !</w:t>
        <w:br/>
        <w:br/>
      </w:r>
    </w:p>
    <w:p>
      <w:r>
        <w:t>189</w:t>
        <w:br/>
        <w:t>Jenny stopped singing for a second or two, and the others in thegroup stopped playing.</w:t>
        <w:br/>
        <w:t>ˈʤenɪi  stɔpt  ˈsɪŋɪŋ  foː  ə  ˈsekənd  oː  tʊu  ,  ænd  ðɪi  ˈʌðəz  ɪn  ðɪiːgɻʊup  stɔpt  ˈpleɪɪŋ  .</w:t>
        <w:br/>
        <w:br/>
      </w:r>
    </w:p>
    <w:p>
      <w:r>
        <w:t>190</w:t>
        <w:br/>
        <w:t>Then Jenny laughed and began to sing withmy harmonica, and then everybody was saying ‘Wonderful!</w:t>
        <w:br/>
        <w:t>ðen  ˈʤenɪi  lɑːft  ænd  bɪˈgæn  tʊu  sɪŋ  wɪðmɑɪ  hɑːˈmɔnɪkə  ,  ænd  ðen  ˈevɻɪbɔdɪi  wɔz  ˈseɪɪŋ  ˈwʌndəfʊl  !</w:t>
        <w:br/>
        <w:br/>
      </w:r>
    </w:p>
    <w:p>
      <w:r>
        <w:t>191</w:t>
        <w:br/>
        <w:t>’ to me.</w:t>
        <w:br/>
        <w:t>’  tʊu  mɪiː  .</w:t>
        <w:br/>
        <w:br/>
      </w:r>
    </w:p>
    <w:p>
      <w:r>
        <w:t>192</w:t>
        <w:br/>
        <w:t>Jenny came to see me.</w:t>
        <w:br/>
        <w:t>ˈʤenɪi  keɪm  tʊu  sɪiː  mɪiː  .</w:t>
        <w:br/>
        <w:br/>
      </w:r>
    </w:p>
    <w:p>
      <w:r>
        <w:t>193</w:t>
        <w:br/>
        <w:t>‘Forrest, where did you learn to play thatthing?</w:t>
        <w:br/>
        <w:t>'Foɻɻest  ,  weə  dɪd  jʊu  lɜːn  tʊu  pleɪ  ðætθɪŋ  ?</w:t>
        <w:br/>
        <w:br/>
      </w:r>
    </w:p>
    <w:p>
      <w:r>
        <w:t>194</w:t>
        <w:br/>
        <w:t>’                                 7   ‘I didn’t learn anywhere,’ I told her.</w:t>
        <w:br/>
        <w:t>’    7      ɑɪ  dɪdnt  lɜːn  ˈenɪweə  ,’  ɑɪ  təʊld  hɜː  .</w:t>
        <w:br/>
        <w:br/>
      </w:r>
    </w:p>
    <w:p>
      <w:r>
        <w:t>195</w:t>
        <w:br/>
        <w:t>Well, after that, Jenny asked me to play with their group everyFriday, and paid me $25 every time!</w:t>
        <w:br/>
        <w:t>wel  ,  ˈɑːftə  ðæt  ,  ˈʤenɪi  ɑːskt  mɪiː  tʊu  pleɪ  wɪð  ðeə  gɻʊup  ˈevɻɪiˈfɻɑɪdeɪ  ,  ænd  peɪd  mɪiː  $25  ˈevɻɪi  tɑɪm  !</w:t>
        <w:br/>
        <w:br/>
      </w:r>
    </w:p>
    <w:p>
      <w:r>
        <w:t>196</w:t>
        <w:br/>
        <w:t>♦The only other important thing that happened to me at the uni-versity was the Big Game at the Orange Bowl in Miami that year.</w:t>
        <w:br/>
        <w:t>♦ðɪi  ˈəʊnlɪi  ˈʌðə  ɪmˈpoːtənt  θɪŋ  ðæt  ˈhæpənd  tʊu  mɪiː  æt  ðə  ˈjʊunɪ-veɻsɪity  wɔz  ðə  bɪg  geɪm  æt  ðɪi  ˈɔɻɪnʤ  bəʊl  ɪn  mɑɪˈæmɪi  ðæt  jɪə  .</w:t>
        <w:br/>
        <w:br/>
      </w:r>
    </w:p>
    <w:p>
      <w:r>
        <w:t>197</w:t>
        <w:br/>
        <w:t>Itwas an important game which Coach Bryant wanted us to win.</w:t>
        <w:br/>
        <w:t>ɪtwɔz  ən  ɪmˈpoːtənt  geɪm  wɪʧ  kəʊʧ  Bɻyant  ˈwɔntɪd  ʌs  tʊu  wɪn  .</w:t>
        <w:br/>
        <w:br/>
      </w:r>
    </w:p>
    <w:p>
      <w:r>
        <w:t>198</w:t>
        <w:br/>
        <w:t>The game started, and the ball came to me.</w:t>
        <w:br/>
        <w:t>ðə  geɪm  ˈstɑːtɪd  ,  ænd  ðə  boːl  keɪm  tʊu  mɪiː  .</w:t>
        <w:br/>
        <w:br/>
      </w:r>
    </w:p>
    <w:p>
      <w:r>
        <w:t>199</w:t>
        <w:br/>
        <w:t>I took it ─ and ranstraight into a group of big men on the other team!</w:t>
        <w:br/>
        <w:t>ɑɪ  tʊk  ɪt  ─  ænd  ɻænstɻeɪt  ˈɪntʊu  ə  gɻʊup  ɔv  bɪg  men  ɔn  ðɪi  ˈʌðə  tɪiːm  !</w:t>
        <w:br/>
        <w:br/>
      </w:r>
    </w:p>
    <w:p>
      <w:r>
        <w:t>200</w:t>
        <w:br/>
        <w:t>Crash!</w:t>
        <w:br/>
        <w:t>kɻæʃ  !</w:t>
        <w:br/>
        <w:br/>
      </w:r>
    </w:p>
    <w:p>
      <w:r>
        <w:t>201</w:t>
        <w:br/>
        <w:t>It waslike that all afternoon.</w:t>
        <w:br/>
        <w:t>ɪt  wɔzlɑɪk  ðæt  oːl  ˈɑːftəˈnʊun  .</w:t>
        <w:br/>
        <w:br/>
      </w:r>
    </w:p>
    <w:p>
      <w:r>
        <w:t>202</w:t>
        <w:br/>
        <w:t>When they were winning 28 to 7, Coach Bryant called meacross.</w:t>
        <w:br/>
        <w:t>wen  ðeɪ  wɜː  ˈwɪnɪŋ  28  tʊu  7  ,  kəʊʧ  Bɻyant  koːld  mɪiːəˈkɻɔs  .</w:t>
        <w:br/>
        <w:br/>
      </w:r>
    </w:p>
    <w:p>
      <w:r>
        <w:t>203</w:t>
        <w:br/>
        <w:t>‘Forrest,’ he said, ‘all year we have secretly taught you tocatch the ball and run with it.</w:t>
        <w:br/>
        <w:t>'Foɻɻest  ,’  hɪiː  sed  ,  oːl  jɪə  wɪiː  hæv  ˈsɪiːkɻɪtlɪi  toːt  jʊu  tʊukæʧ  ðə  boːl  ænd  ɻʌn  wɪð  ɪt  .</w:t>
        <w:br/>
        <w:br/>
      </w:r>
    </w:p>
    <w:p>
      <w:r>
        <w:t>204</w:t>
        <w:br/>
        <w:t>Now you’re going to run like a wildanimal.</w:t>
        <w:br/>
        <w:t>næʊ  jʊə  ˈgəʊɪŋ  tʊu  ɻʌn  lɑɪk  ə  wɑɪldˈænɪməl  .</w:t>
        <w:br/>
        <w:br/>
      </w:r>
    </w:p>
    <w:p>
      <w:r>
        <w:t>205</w:t>
        <w:br/>
        <w:t>OK?</w:t>
        <w:br/>
        <w:t>ˈəʊˈkeɪ  ?</w:t>
        <w:br/>
        <w:br/>
      </w:r>
    </w:p>
    <w:p>
      <w:r>
        <w:t>206</w:t>
        <w:br/>
        <w:t>’    ‘OK, Coach,’ I said.</w:t>
        <w:br/>
        <w:t>’      ˈəʊˈkeɪ  ,  kəʊʧ  ,’  ɑɪ  sed  .</w:t>
        <w:br/>
        <w:br/>
      </w:r>
    </w:p>
    <w:p>
      <w:r>
        <w:t>207</w:t>
        <w:br/>
        <w:t>And I did.</w:t>
        <w:br/>
        <w:t>ænd  ɑɪ  dɪd  .</w:t>
        <w:br/>
        <w:br/>
      </w:r>
    </w:p>
    <w:p>
      <w:r>
        <w:t>208</w:t>
        <w:br/>
        <w:t>Everybody was surprised to see that I could catch theball.</w:t>
        <w:br/>
        <w:t>ˈevɻɪbɔdɪi  wɔz  səˈpɻɑɪzd  tʊu  sɪiː  ðæt  ɑɪ  kʊd  kæʧ  ðɪiːboːl  .</w:t>
        <w:br/>
        <w:br/>
      </w:r>
    </w:p>
    <w:p>
      <w:r>
        <w:t>209</w:t>
        <w:br/>
        <w:t>Suddenly it was 28 to 14!</w:t>
        <w:br/>
        <w:t>ˈsʌdnlɪi  ɪt  wɔz  28  tʊu  14  !</w:t>
        <w:br/>
        <w:br/>
      </w:r>
    </w:p>
    <w:p>
      <w:r>
        <w:t>210</w:t>
        <w:br/>
        <w:t>And after I caught it four or fivemore times, it was 28 to 21.</w:t>
        <w:br/>
        <w:t>ænd  ˈɑːftə  ɑɪ  koːt  ɪt  foː  oː  fɑɪvmoː  tɑɪmz  ,  ɪt  wɔz  28  tʊu  21  .</w:t>
        <w:br/>
        <w:br/>
      </w:r>
    </w:p>
    <w:p>
      <w:r>
        <w:t>211</w:t>
        <w:br/>
        <w:t>Then the other team got two men torun after me.</w:t>
        <w:br/>
        <w:t>ðen  ðɪi  ˈʌðə  tɪiːm  gɔt  tʊu  men  tʊuɻʌn  ˈɑːftə  mɪiː  .</w:t>
        <w:br/>
        <w:br/>
      </w:r>
    </w:p>
    <w:p>
      <w:r>
        <w:t>212</w:t>
        <w:br/>
        <w:t>But that meant Gwinn was free to catch the ball, andhe put us on the 15-yard line.</w:t>
        <w:br/>
        <w:t>bʌt  ðæt  ment  Gwɪinn  wɔz  fɻɪiː  tʊu  kæʧ  ðə  boːl  ,  ændhɪiː  pʊt  ʌs  ɔn  ðɪiː  15-jɑːd  lɑɪn  .</w:t>
        <w:br/>
        <w:br/>
      </w:r>
    </w:p>
    <w:p>
      <w:r>
        <w:t>213</w:t>
        <w:br/>
        <w:t>Then Weasel, the kicker, got a fieldgoal, and it was 28 to 24!</w:t>
        <w:br/>
        <w:t>ðen  ˈwɪiːzl  ,  ðə  ˈkɪkə  ,  gɔt  ə  fɪiːldgəʊl  ,  ænd  ɪt  wɔz  28  tʊu  24  !</w:t>
        <w:br/>
        <w:br/>
      </w:r>
    </w:p>
    <w:p>
      <w:r>
        <w:t>214</w:t>
        <w:br/>
        <w:t>But then things began to go wrong again.</w:t>
        <w:br/>
        <w:t>bʌt  ðen  θɪŋz  bɪˈgæn  tʊu  gəʊ  ɻɔŋ  əˈgen  .</w:t>
        <w:br/>
        <w:br/>
      </w:r>
    </w:p>
    <w:p>
      <w:r>
        <w:t>215</w:t>
        <w:br/>
        <w:t>Weasel made a badmistake ─ and then the game finished, and we were the losers.</w:t>
        <w:br/>
        <w:t>ˈwɪiːzl  meɪd  ə  bædmɪsˈteɪk  ─  ænd  ðen  ðə  geɪm  ˈfɪnɪʃt  ,  ænd  wɪiː  wɜː  ðə  ˈlʊuzəz  .</w:t>
        <w:br/>
        <w:br/>
      </w:r>
    </w:p>
    <w:p>
      <w:r>
        <w:t>216</w:t>
        <w:br/>
        <w:t>Coach Bryant wasn’t very happy.</w:t>
        <w:br/>
        <w:t>kəʊʧ  Bɻyant  wɔznt  ˈveɻɪi  ˈhæpɪi  .</w:t>
        <w:br/>
        <w:br/>
      </w:r>
    </w:p>
    <w:p>
      <w:r>
        <w:t>217</w:t>
        <w:br/>
        <w:t>‘Well, boys,’ he said, ‘there’salways next year.</w:t>
        <w:br/>
        <w:t>wel  ,  bɔɪz  ,’  hɪiː  sed  ,  ðeəzˈoːlweɪz  nekst  jɪə  .</w:t>
        <w:br/>
        <w:br/>
      </w:r>
    </w:p>
    <w:p>
      <w:r>
        <w:t>218</w:t>
        <w:br/>
        <w:t>’    But not for me.</w:t>
        <w:br/>
        <w:t>’bʌt  nɔt  foː  mɪiː  .</w:t>
        <w:br/>
        <w:br/>
      </w:r>
    </w:p>
    <w:p>
      <w:r>
        <w:t>219</w:t>
        <w:br/>
        <w:t>I soon learned that.</w:t>
        <w:br/>
        <w:t>ɑɪ  sʊun  lɜːnt  ðæt  .</w:t>
        <w:br/>
        <w:br/>
      </w:r>
    </w:p>
    <w:p>
      <w:r>
        <w:t>220</w:t>
        <w:br/>
        <w:t>♦I couldn’t stay at the university.</w:t>
        <w:br/>
        <w:t>♦ɑɪ  ˈkʊdnt  steɪ  æt  ðə  ˌjʊunɪˈvɜːsɪtɪi  .</w:t>
        <w:br/>
        <w:br/>
      </w:r>
    </w:p>
    <w:p>
      <w:r>
        <w:t>221</w:t>
        <w:br/>
        <w:t>I wasn’t clever enough at thelessons, and there was nothing that anybody could do about it.</w:t>
        <w:br/>
        <w:t>ɑɪ  wɔznt  ˈklevə  ɪˈnʌf  æt  ðɪiːˈlesnz  ,  ænd  ðeə  wɔz  ˈnʌθɪŋ  ðæt  ˈenɪˌbɔdɪi  kʊd  dʊu  əˈbæʊt  ɪt  .</w:t>
        <w:br/>
        <w:br/>
      </w:r>
    </w:p>
    <w:p>
      <w:r>
        <w:t>222</w:t>
        <w:br/>
        <w:t>Coach Bryant was very sad.</w:t>
        <w:br/>
        <w:t>kəʊʧ  Bɻyant  wɔz  ˈveɻɪi  sæd  .</w:t>
        <w:br/>
        <w:br/>
      </w:r>
    </w:p>
    <w:p>
      <w:r>
        <w:t>223</w:t>
        <w:br/>
        <w:t>‘I knew this would happen, Forrest,’ he said.</w:t>
        <w:br/>
        <w:t>ɑɪ  njʊu  ðɪs  wʊd  ˈhæpən  ,  Foɻɻest  ,’  hɪiː  sed  .</w:t>
        <w:br/>
        <w:br/>
      </w:r>
    </w:p>
    <w:p>
      <w:r>
        <w:t>224</w:t>
        <w:br/>
        <w:t>‘But I said to them.</w:t>
        <w:br/>
        <w:t>bʌt  ɑɪ  sed  tʊu  ðem  .</w:t>
        <w:br/>
        <w:br/>
      </w:r>
    </w:p>
    <w:p>
      <w:r>
        <w:t>225</w:t>
        <w:br/>
        <w:t>8I took it ─ and ran straight into a group of big men                 on the other team!</w:t>
        <w:br/>
        <w:t>8ɑɪ  tʊk  ɪt  ─  ænd  ɻæn  stɻeɪt  ˈɪntʊu  ə  gɻʊup  ɔv  bɪg  menɔn  ðɪi  ˈʌðə  tɪiːm  !</w:t>
        <w:br/>
        <w:br/>
      </w:r>
    </w:p>
    <w:p>
      <w:r>
        <w:t>226</w:t>
        <w:br/>
        <w:t>“Just give me that boy in my team for a year!</w:t>
        <w:br/>
        <w:t>“ʤʌst  gɪv  mɪiː  ðæt  bɔɪ  ɪn  mɑɪ  tɪiːm  foː  ə  jɪə  !</w:t>
        <w:br/>
        <w:br/>
      </w:r>
    </w:p>
    <w:p>
      <w:r>
        <w:t>227</w:t>
        <w:br/>
        <w:t>”, and they did.</w:t>
        <w:br/>
        <w:t>”  ,  ænd  ðeɪ  dɪd  .</w:t>
        <w:br/>
        <w:br/>
      </w:r>
    </w:p>
    <w:p>
      <w:r>
        <w:t>228</w:t>
        <w:br/>
        <w:t>Andwe had a good year ─ the best year, Forrest!</w:t>
        <w:br/>
        <w:t>ændwɪiː  hæd  ə  gʊd  jɪə  ─  ðə  best  jɪə  ,  Foɻɻest  !</w:t>
        <w:br/>
        <w:br/>
      </w:r>
    </w:p>
    <w:p>
      <w:r>
        <w:t>229</w:t>
        <w:br/>
        <w:t>Good luck, boy!</w:t>
        <w:br/>
        <w:t>gʊd  lʌk  ,  bɔɪ  !</w:t>
        <w:br/>
        <w:br/>
      </w:r>
    </w:p>
    <w:p>
      <w:r>
        <w:t>230</w:t>
        <w:br/>
        <w:t>’   Bubba helped me to put my things in my suitcase, then hewalked to the bus with me to say goodbye.</w:t>
        <w:br/>
        <w:t>’Bubba  helpt  mɪiː  tʊu  pʊt  mɑɪ  θɪŋz  ɪn  mɑɪ  ˈsjʊutkeɪs  ,  ðen  hɪiːwoːkt  tʊu  ðə  bʌs  wɪð  mɪiː  tʊu  seɪ  gʊdˈbɑɪ  .</w:t>
        <w:br/>
        <w:br/>
      </w:r>
    </w:p>
    <w:p>
      <w:r>
        <w:t>231</w:t>
        <w:br/>
        <w:t>We went past theStudents’ Centre.</w:t>
        <w:br/>
        <w:t>wɪiː  went  pɑːst  ðɪiːˈsʧʊudənts  ˈsentə  .</w:t>
        <w:br/>
        <w:br/>
      </w:r>
    </w:p>
    <w:p>
      <w:r>
        <w:t>232</w:t>
        <w:br/>
        <w:t>But it wasn’t Friday night, and Jenny’s bandwasn’t playing.</w:t>
        <w:br/>
        <w:t>bʌt  ɪt  wɔznt  ˈfɻɑɪdeɪ  nɑɪt  ,  ænd  ˈʤenɪiz  bændwɔznt  ˈpleɪɪŋ  .</w:t>
        <w:br/>
        <w:br/>
      </w:r>
    </w:p>
    <w:p>
      <w:r>
        <w:t>233</w:t>
        <w:br/>
        <w:t>I didn’t know where she was.</w:t>
        <w:br/>
        <w:t>ɑɪ  dɪdnt  nəʊ  weə  ʃɪiː  wɔz  .</w:t>
        <w:br/>
        <w:br/>
      </w:r>
    </w:p>
    <w:p>
      <w:r>
        <w:t>234</w:t>
        <w:br/>
        <w:t>It was late when the bus got to Mobile.</w:t>
        <w:br/>
        <w:t>ɪt  wɔz  leɪt  wen  ðə  bʌs  gɔt  tʊu  ˈməʊbɑɪl  .</w:t>
        <w:br/>
        <w:br/>
      </w:r>
    </w:p>
    <w:p>
      <w:r>
        <w:t>235</w:t>
        <w:br/>
        <w:t>Mom knew that I wascoming, but she was crying when I got home.</w:t>
        <w:br/>
        <w:t>mɔm  njʊu  ðæt  ɑɪ  wɔzˈkʌmɪŋ  ,  bʌt  ʃɪiː  wɔz  ˈkɻɑɪɪŋ  wen  ɑɪ  gɔt  həʊm  .</w:t>
        <w:br/>
        <w:br/>
      </w:r>
    </w:p>
    <w:p>
      <w:r>
        <w:t>236</w:t>
        <w:br/>
        <w:t>‘What’s wrong?</w:t>
        <w:br/>
        <w:t>wɔts  ɻɔŋ  ?</w:t>
        <w:br/>
        <w:br/>
      </w:r>
    </w:p>
    <w:p>
      <w:r>
        <w:t>237</w:t>
        <w:br/>
        <w:t>’ I asked.</w:t>
        <w:br/>
        <w:t>’  ɑɪ  ɑːskt  .</w:t>
        <w:br/>
        <w:br/>
      </w:r>
    </w:p>
    <w:p>
      <w:r>
        <w:t>238</w:t>
        <w:br/>
        <w:t>‘A letter came,’ she cried.</w:t>
        <w:br/>
        <w:t>ə  ˈletə  keɪm  ,’  ʃɪiː  kɻɑɪd  .</w:t>
        <w:br/>
        <w:br/>
      </w:r>
    </w:p>
    <w:p>
      <w:r>
        <w:t>239</w:t>
        <w:br/>
        <w:t>‘You’ve got to go in the army!</w:t>
        <w:br/>
        <w:t>jʊuv  gɔt  tʊu  gəʊ  ɪn  ðɪi  ˈɑːmɪi  !</w:t>
        <w:br/>
        <w:br/>
      </w:r>
    </w:p>
    <w:p>
      <w:r>
        <w:t>240</w:t>
        <w:br/>
        <w:t>’                      Chapter 4 VietnamAfter I left the idiot school, people were always shouting at me ─Coach Fellers, Coach Bryant, and then the people in the army.</w:t>
        <w:br/>
        <w:t>’ˈʧæptə  4  ˌvjetˈnɑːmˈɑːftə  ɑɪ  left  ðɪi  ˈɪdɪət  skʊul  ,  ˈpɪiːpl  wɜː  ˈoːlweɪz  ˈʃæʊtɪŋ  æt  mɪiː  ─kəʊʧ  ˈfeləz  ,  kəʊʧ  Bɻyant  ,  ænd  ðen  ðə  ˈpɪiːpl  ɪn  ðɪi  ˈɑːmɪi  .</w:t>
        <w:br/>
        <w:br/>
      </w:r>
    </w:p>
    <w:p>
      <w:r>
        <w:t>241</w:t>
        <w:br/>
        <w:t>ButI have to say this: the people in the army shouted louder and longerthan anybody!</w:t>
        <w:br/>
        <w:t>bʌtɑɪ  hæv  tʊu  seɪ  ðɪs  :  ðə  ˈpɪiːpl  ɪn  ðɪi  ˈɑːmɪi  ˈʃæʊtɪd  ˈlæʊdə  ænd  ˈlɔŋgəðæn  ˈenɪˌbɔdɪi  !</w:t>
        <w:br/>
        <w:br/>
      </w:r>
    </w:p>
    <w:p>
      <w:r>
        <w:t>242</w:t>
        <w:br/>
        <w:t>Fort Benning was in Georgia.</w:t>
        <w:br/>
        <w:t>foːt  ˈbenɪŋ  wɔz  ɪn  ˈʤoːʤə  .</w:t>
        <w:br/>
        <w:br/>
      </w:r>
    </w:p>
    <w:p>
      <w:r>
        <w:t>243</w:t>
        <w:br/>
        <w:t>After about a hundred hours on abus, me and a lot of other new young soldiers arrived there.</w:t>
        <w:br/>
        <w:t>ˈɑːftə  əˈbæʊt  ə  ˈhʌndɻəd  ˈæʊəz  ɔn  eɪbʌs  ,  mɪiː  ænd  ə  lɔt  ɔv  ˈʌðə  njʊu  jʌŋ  ˈsəʊlʤəz  əˈɻɑɪvd  ðeə  .</w:t>
        <w:br/>
        <w:br/>
      </w:r>
    </w:p>
    <w:p>
      <w:r>
        <w:t>244</w:t>
        <w:br/>
        <w:t>Theplace where I had to live was just a bit better than the rooms at theuniversity, but the food was not.</w:t>
        <w:br/>
        <w:t>ðɪiːpleɪs  weə  ɑɪ  hæd  tʊu  lɪv  wɔz  ʤʌst  ə  bɪt  ˈbetə  ðæn  ðə  ɻʊumz  æt  ðɪiːˌjʊunɪˈvɜːsɪtɪi  ,  bʌt  ðə  fʊud  wɔz  nɔt  .</w:t>
        <w:br/>
        <w:br/>
      </w:r>
    </w:p>
    <w:p>
      <w:r>
        <w:t>245</w:t>
        <w:br/>
        <w:t>It was terrible.</w:t>
        <w:br/>
        <w:t>ɪt  wɔz  ˈteɻəbl  .</w:t>
        <w:br/>
        <w:br/>
      </w:r>
    </w:p>
    <w:p>
      <w:r>
        <w:t>246</w:t>
        <w:br/>
        <w:t>Then, and in the months to come, I just had to do the things thatI was told to do.</w:t>
        <w:br/>
        <w:t>ðen  ,  ænd  ɪn  ðə  mʌnθs  tʊu  kʌm  ,  ɑɪ  ʤʌst  hæd  tʊu  dʊu  ðə  θɪŋz  ðætɑɪ  wɔz  təʊld  tʊu  dʊu  .</w:t>
        <w:br/>
        <w:br/>
      </w:r>
    </w:p>
    <w:p>
      <w:r>
        <w:t>247</w:t>
        <w:br/>
        <w:t>They taught me how to shoot guns, throw handgrenades, and move along the ground on my stomach.</w:t>
        <w:br/>
        <w:t>ðeɪ  toːt  mɪiː  hæʊ  tʊu  ʃʊut  gʌnz  ,  θɻəʊ  hændgɻɪˈneɪdz  ,  ænd  mʊuv  əˈlɔŋ  ðə  gɻæʊnd  ɔn  mɑɪ  ˈstʌmək  .</w:t>
        <w:br/>
        <w:br/>
      </w:r>
    </w:p>
    <w:p>
      <w:r>
        <w:t>248</w:t>
        <w:br/>
        <w:t>One day, the cook was ill, and somebody said, ‘Gump, you’regoing to be the cook today.</w:t>
        <w:br/>
        <w:t>wʌn  deɪ  ,  ðə  kʊk  wɔz  ɪl  ,  ænd  ˈsʌmbədɪi  sed  ,  'Gump  ,  jʊəˈgəʊɪŋ  tʊu  bɪiː  ðə  kʊk  təˈdeɪ  .</w:t>
        <w:br/>
        <w:br/>
      </w:r>
    </w:p>
    <w:p>
      <w:r>
        <w:t>249</w:t>
        <w:br/>
        <w:t>’    ‘What am I going to cook?</w:t>
        <w:br/>
        <w:t>’      wɔt  æm  ɑɪ  ˈgəʊɪŋ  tʊu  kʊk  ?</w:t>
        <w:br/>
        <w:br/>
      </w:r>
    </w:p>
    <w:p>
      <w:r>
        <w:t>250</w:t>
        <w:br/>
        <w:t>’ I said.</w:t>
        <w:br/>
        <w:t>’  ɑɪ  sed  .</w:t>
        <w:br/>
        <w:br/>
      </w:r>
    </w:p>
    <w:p>
      <w:r>
        <w:t>251</w:t>
        <w:br/>
        <w:t>‘How do I cook?</w:t>
        <w:br/>
        <w:t>hæʊ  dʊu  ɑɪ  kʊk  ?</w:t>
        <w:br/>
        <w:br/>
      </w:r>
    </w:p>
    <w:p>
      <w:r>
        <w:t>252</w:t>
        <w:br/>
        <w:t>’    ‘It’s easy,’ said one of the men.</w:t>
        <w:br/>
        <w:t>’      ɪts  ˈɪiːzɪi  ,’  sed  wʌn  ɔv  ðə  men  .</w:t>
        <w:br/>
        <w:br/>
      </w:r>
    </w:p>
    <w:p>
      <w:r>
        <w:t>253</w:t>
        <w:br/>
        <w:t>‘Just put everything that you seein the food cupboard into a big pot and cook it.</w:t>
        <w:br/>
        <w:t>ʤʌst  pʊt  ˈevɻɪθɪŋ  ðæt  jʊu  sɪiːɪn  ðə  fʊud  ˈkʌbəd  ˈɪntʊu  ə  bɪg  pɔt  ænd  kʊk  ɪt  .</w:t>
        <w:br/>
        <w:br/>
      </w:r>
    </w:p>
    <w:p>
      <w:r>
        <w:t>254</w:t>
        <w:br/>
        <w:t>’    ‘Maybe it won’t taste very good,’ I said.</w:t>
        <w:br/>
        <w:t>’      ˈmeɪbɪiː  ɪt  wəʊnt  teɪst  ˈveɻɪi  gʊd  ,’  ɑɪ  sed  .</w:t>
        <w:br/>
        <w:br/>
      </w:r>
    </w:p>
    <w:p>
      <w:r>
        <w:t>255</w:t>
        <w:br/>
        <w:t>‘Nothing does in this place!</w:t>
        <w:br/>
        <w:t>ˈnʌθɪŋ  dʌz  ɪn  ðɪs  pleɪs  !</w:t>
        <w:br/>
        <w:br/>
      </w:r>
    </w:p>
    <w:p>
      <w:r>
        <w:t>256</w:t>
        <w:br/>
        <w:t>’ he said.</w:t>
        <w:br/>
        <w:t>’  hɪiː  sed  .</w:t>
        <w:br/>
        <w:br/>
      </w:r>
    </w:p>
    <w:p>
      <w:r>
        <w:t>257</w:t>
        <w:br/>
        <w:t>He was right.</w:t>
        <w:br/>
        <w:t>hɪiː  wɔz  ɻɑɪt  .</w:t>
        <w:br/>
        <w:br/>
      </w:r>
    </w:p>
    <w:p>
      <w:r>
        <w:t>258</w:t>
        <w:br/>
        <w:t>Well, I got tins of tomatoes, some rice, apples, potatoes, and                                  10everything that I could find.</w:t>
        <w:br/>
        <w:t>wel  ,  ɑɪ  gɔt  tɪnz  ɔv  təˈmɑːtəʊz  ,  sʌm  ɻɑɪs  ,  ˈæplz  ,  pəˈteɪtəʊz  ,  ænd    10ˈevɻɪθɪŋ  ðæt  ɑɪ  kʊd  fɑɪnd  .</w:t>
        <w:br/>
        <w:br/>
      </w:r>
    </w:p>
    <w:p>
      <w:r>
        <w:t>259</w:t>
        <w:br/>
        <w:t>‘What am I going to cook it in?</w:t>
        <w:br/>
        <w:t>wɔt  æm  ɑɪ  ˈgəʊɪŋ  tʊu  kʊk  ɪt  ɪn  ?</w:t>
        <w:br/>
        <w:br/>
      </w:r>
    </w:p>
    <w:p>
      <w:r>
        <w:t>260</w:t>
        <w:br/>
        <w:t>’ Iasked one of the men.</w:t>
        <w:br/>
        <w:t>’  ɑɪɑːskt  wʌn  ɔv  ðə  men  .</w:t>
        <w:br/>
        <w:br/>
      </w:r>
    </w:p>
    <w:p>
      <w:r>
        <w:t>261</w:t>
        <w:br/>
        <w:t>There are some pots in the cupboard,’ he said.</w:t>
        <w:br/>
        <w:t>ðeə  ɑː  sʌm  pɔts  ɪn  ðə  ˈkʌbəd  ,’  hɪiː  sed  .</w:t>
        <w:br/>
        <w:br/>
      </w:r>
    </w:p>
    <w:p>
      <w:r>
        <w:t>262</w:t>
        <w:br/>
        <w:t>But the pots wereonly small.</w:t>
        <w:br/>
        <w:t>bʌt  ðə  pɔts  wɜːˈəʊnlɪi  smoːl  .</w:t>
        <w:br/>
        <w:br/>
      </w:r>
    </w:p>
    <w:p>
      <w:r>
        <w:t>263</w:t>
        <w:br/>
        <w:t>‘You’ve got to find something,’ one of the other men said.</w:t>
        <w:br/>
        <w:t>jʊuv  gɔt  tʊu  fɑɪnd  ˈsʌmθɪŋ  ,’  wʌn  ɔv  ðɪi  ˈʌðə  men  sed  .</w:t>
        <w:br/>
        <w:br/>
      </w:r>
    </w:p>
    <w:p>
      <w:r>
        <w:t>264</w:t>
        <w:br/>
        <w:t>‘What about this?</w:t>
        <w:br/>
        <w:t>wɔt  əˈbæʊt  ðɪs  ?</w:t>
        <w:br/>
        <w:br/>
      </w:r>
    </w:p>
    <w:p>
      <w:r>
        <w:t>265</w:t>
        <w:br/>
        <w:t>’ I asked.</w:t>
        <w:br/>
        <w:t>’  ɑɪ  ɑːskt  .</w:t>
        <w:br/>
        <w:br/>
      </w:r>
    </w:p>
    <w:p>
      <w:r>
        <w:t>266</w:t>
        <w:br/>
        <w:t>There was a big metal thing about sixfeet tall and five feet round, sitting in the corner.</w:t>
        <w:br/>
        <w:t>ðeə  wɔz  ə  bɪg  ˈmetl  θɪŋ  əˈbæʊt  sɪksfɪiːt  tɑːll  ænd  fɑɪv  fɪiːt  ɻæʊnd  ,  ˈsɪtɪŋ  ɪn  ðə  ˈkoːnə  .</w:t>
        <w:br/>
        <w:br/>
      </w:r>
    </w:p>
    <w:p>
      <w:r>
        <w:t>267</w:t>
        <w:br/>
        <w:t>‘That’s the boiler.</w:t>
        <w:br/>
        <w:t>ðæts  ðə  ˈbɔɪlə  .</w:t>
        <w:br/>
        <w:br/>
      </w:r>
    </w:p>
    <w:p>
      <w:r>
        <w:t>268</w:t>
        <w:br/>
        <w:t>You can’t cook anything in that.</w:t>
        <w:br/>
        <w:t>jʊu  kɑːnt  kʊk  ˈenɪθɪŋ  ɪn  ðæt  .</w:t>
        <w:br/>
        <w:br/>
      </w:r>
    </w:p>
    <w:p>
      <w:r>
        <w:t>269</w:t>
        <w:br/>
        <w:t>’    ‘Why not?</w:t>
        <w:br/>
        <w:t>’      wɑɪ  nɔt  ?</w:t>
        <w:br/>
        <w:br/>
      </w:r>
    </w:p>
    <w:p>
      <w:r>
        <w:t>270</w:t>
        <w:br/>
        <w:t>’ I asked.</w:t>
        <w:br/>
        <w:t>’  ɑɪ  ɑːskt  .</w:t>
        <w:br/>
        <w:br/>
      </w:r>
    </w:p>
    <w:p>
      <w:r>
        <w:t>271</w:t>
        <w:br/>
        <w:t>‘It’s hot.</w:t>
        <w:br/>
        <w:t>ɪts  hɔt  .</w:t>
        <w:br/>
        <w:br/>
      </w:r>
    </w:p>
    <w:p>
      <w:r>
        <w:t>272</w:t>
        <w:br/>
        <w:t>It’s got water in it.</w:t>
        <w:br/>
        <w:t>ɪts  gɔt  ˈwoːtə  ɪn  ɪt  .</w:t>
        <w:br/>
        <w:br/>
      </w:r>
    </w:p>
    <w:p>
      <w:r>
        <w:t>273</w:t>
        <w:br/>
        <w:t>’    But the men had other things to do.</w:t>
        <w:br/>
        <w:t>’bʌt  ðə  men  hæd  ˈʌðə  θɪŋz  tʊu  dʊu  .</w:t>
        <w:br/>
        <w:br/>
      </w:r>
    </w:p>
    <w:p>
      <w:r>
        <w:t>274</w:t>
        <w:br/>
        <w:t>‘Do what you like,’ theysaid.</w:t>
        <w:br/>
        <w:t>dʊu  wɔt  jʊu  lɑɪk  ,’  ðeɪsed  .</w:t>
        <w:br/>
        <w:br/>
      </w:r>
    </w:p>
    <w:p>
      <w:r>
        <w:t>275</w:t>
        <w:br/>
        <w:t>So I used the boiler.</w:t>
        <w:br/>
        <w:t>səʊ  ɑɪ  jʊuzd  ðə  ˈbɔɪlə  .</w:t>
        <w:br/>
        <w:br/>
      </w:r>
    </w:p>
    <w:p>
      <w:r>
        <w:t>276</w:t>
        <w:br/>
        <w:t>I put everything in it, and after about an hour you could smellthe cooking.</w:t>
        <w:br/>
        <w:t>ɑɪ  pʊt  ˈevɻɪθɪŋ  ɪn  ɪt  ,  ænd  ˈɑːftə  əˈbæʊt  ən  ˈæʊə  jʊu  kʊd  smelðə  ˈkʊkɪŋ  .</w:t>
        <w:br/>
        <w:br/>
      </w:r>
    </w:p>
    <w:p>
      <w:r>
        <w:t>277</w:t>
        <w:br/>
        <w:t>It smelled OK.</w:t>
        <w:br/>
        <w:t>ɪt  smeld  ˈəʊˈkeɪ  .</w:t>
        <w:br/>
        <w:br/>
      </w:r>
    </w:p>
    <w:p>
      <w:r>
        <w:t>278</w:t>
        <w:br/>
        <w:t>Then the men came back and every-body was waiting for their dinner.</w:t>
        <w:br/>
        <w:t>ðen  ðə  men  keɪm  bæk  ænd  ˈevɻɪi-ˈbɔdɪi  wɔz  ˈweɪtɪŋ  foː  ðeə  ˈdɪnə  .</w:t>
        <w:br/>
        <w:br/>
      </w:r>
    </w:p>
    <w:p>
      <w:r>
        <w:t>279</w:t>
        <w:br/>
        <w:t>‘Hurry up with that food, Gump!</w:t>
        <w:br/>
        <w:t>ˈhʌɻɪi  ʌp  wɪð  ðæt  fʊud  ,  Gump  !</w:t>
        <w:br/>
        <w:br/>
      </w:r>
    </w:p>
    <w:p>
      <w:r>
        <w:t>280</w:t>
        <w:br/>
        <w:t>We’re hungry!</w:t>
        <w:br/>
        <w:t>wɪə  ˈhʌŋgɻɪi  !</w:t>
        <w:br/>
        <w:br/>
      </w:r>
    </w:p>
    <w:p>
      <w:r>
        <w:t>281</w:t>
        <w:br/>
        <w:t>’ they shouted.</w:t>
        <w:br/>
        <w:t>’  ðeɪ  ˈʃæʊtɪd  .</w:t>
        <w:br/>
        <w:br/>
      </w:r>
    </w:p>
    <w:p>
      <w:r>
        <w:t>282</w:t>
        <w:br/>
        <w:t>Suddenly, the boiler began to shake and make noises ─ and then itblew up!</w:t>
        <w:br/>
        <w:t>ˈsʌdnlɪi  ,  ðə  ˈbɔɪlə  bɪˈgæn  tʊu  ʃeɪk  ænd  meɪk  ˈnɔɪzɪz  ─  ænd  ðen  ɪtblʊu  ʌp  !</w:t>
        <w:br/>
        <w:br/>
      </w:r>
    </w:p>
    <w:p>
      <w:r>
        <w:t>283</w:t>
        <w:br/>
        <w:t>It blew the food all over us ─ me, and all the men who weresitting at the tables.</w:t>
        <w:br/>
        <w:t>ɪt  blʊu  ðə  fʊud  oːl  ˈəʊvə  ʌs  ─  mɪiː  ,  ænd  oːl  ðə  men  hʊu  wɜːˈsɪtɪŋ  æt  ðə  ˈteɪblz  .</w:t>
        <w:br/>
        <w:br/>
      </w:r>
    </w:p>
    <w:p>
      <w:r>
        <w:t>284</w:t>
        <w:br/>
        <w:t>‘Gump!</w:t>
        <w:br/>
        <w:t>'Gump  !</w:t>
        <w:br/>
        <w:br/>
      </w:r>
    </w:p>
    <w:p>
      <w:r>
        <w:t>285</w:t>
        <w:br/>
        <w:t>’ they screamed.</w:t>
        <w:br/>
        <w:t>’  ðeɪ  skɻɪiːmd  .</w:t>
        <w:br/>
        <w:br/>
      </w:r>
    </w:p>
    <w:p>
      <w:r>
        <w:t>286</w:t>
        <w:br/>
        <w:t>‘You’re an idiot!</w:t>
        <w:br/>
        <w:t>jʊə  ən  ˈɪdɪət  !</w:t>
        <w:br/>
        <w:br/>
      </w:r>
    </w:p>
    <w:p>
      <w:r>
        <w:t>287</w:t>
        <w:br/>
        <w:t>’    But I already knew that.</w:t>
        <w:br/>
        <w:t>’bʌt  ɑɪ  oːlˈɻedɪi  njʊu  ðæt  .</w:t>
        <w:br/>
        <w:br/>
      </w:r>
    </w:p>
    <w:p>
      <w:r>
        <w:t>288</w:t>
        <w:br/>
        <w:t>♦After a year, we went to Vietnam to fight in the war.</w:t>
        <w:br/>
        <w:t>♦ˈɑːftə  ə  jɪə  ,  wɪiː  went  tʊu  ˌvjetˈnɑːm  tʊu  fɑɪt  ɪn  ðə  woː  .</w:t>
        <w:br/>
        <w:br/>
      </w:r>
    </w:p>
    <w:p>
      <w:r>
        <w:t>289</w:t>
        <w:br/>
        <w:t>One even-ing we went to have a shower.</w:t>
        <w:br/>
        <w:t>wʌn  ˈɪiːvən-ɪing  wɪiː  went  tʊu  hæv  ə  ˈʃæʊə  .</w:t>
        <w:br/>
        <w:br/>
      </w:r>
    </w:p>
    <w:p>
      <w:r>
        <w:t>290</w:t>
        <w:br/>
        <w:t>The ‘showers’ were just a longhole in the ground for us to stand in, while somebody threw waterover us.</w:t>
        <w:br/>
        <w:t>ðə  ˈʃæʊəz  wɜː  ʤʌst  ə  lɔŋhəʊl  ɪn  ðə  gɻæʊnd  foː  ʌs  tʊu  stænd  ɪn  ,  wɑɪl  ˈsʌmbədɪi  θɻʊu  ˈwoːtəˈəʊvə  ʌs  .</w:t>
        <w:br/>
        <w:br/>
      </w:r>
    </w:p>
    <w:p>
      <w:r>
        <w:t>291</w:t>
        <w:br/>
        <w:t>We were standing in it, when suddenly there was a strangenoise.</w:t>
        <w:br/>
        <w:t>wɪiː  wɜː  ˈstændɪŋ  ɪn  ɪt  ,  wen  ˈsʌdnlɪi  ðeə  wɔz  ə  stɻeɪnʤnɔɪz  .</w:t>
        <w:br/>
        <w:br/>
      </w:r>
    </w:p>
    <w:p>
      <w:r>
        <w:t>292</w:t>
        <w:br/>
        <w:t>Then the ground began to blow up all round us!</w:t>
        <w:br/>
        <w:t>ðen  ðə  gɻæʊnd  bɪˈgæn  tʊu  bləʊ  ʌp  oːl  ɻæʊnd  ʌs  !</w:t>
        <w:br/>
        <w:br/>
      </w:r>
    </w:p>
    <w:p>
      <w:r>
        <w:t>293</w:t>
        <w:br/>
        <w:t>We threw ourselves on to the floor of the shower hole, andsomebody started screaming.</w:t>
        <w:br/>
        <w:t>wɪiː  θɻʊu  ˌæʊəˈselvz  ɔn  tʊu  ðə  floː  ɔv  ðə  ˈʃæʊə  həʊl  ,  ændˈsʌmbədɪi  ˈstɑːtɪd  ˈskɻɪiːmɪŋ  .</w:t>
        <w:br/>
        <w:br/>
      </w:r>
    </w:p>
    <w:p>
      <w:r>
        <w:t>294</w:t>
        <w:br/>
        <w:t>It was some of our men on the far sideof the hole, and there was blood all over them.</w:t>
        <w:br/>
        <w:t>ɪt  wɔz  sʌm  ɔv  ˈæʊə  men  ɔn  ðə  fɑː  sɑɪdɔv  ðə  həʊl  ,  ænd  ðeə  wɔz  blʌd  oːl  ˈəʊvə  ðem  .</w:t>
        <w:br/>
        <w:br/>
      </w:r>
    </w:p>
    <w:p>
      <w:r>
        <w:t>295</w:t>
        <w:br/>
        <w:t>Then everything                                 11went quiet again, and after a minute or two the rest of us climbedup out of the hole.</w:t>
        <w:br/>
        <w:t>ðen  ˈevɻɪθɪŋ    11went  ˈkwɑɪət  əˈgen  ,  ænd  ˈɑːftə  ə  ˈmɪnɪt  oː  tʊu  ðə  ɻest  ɔv  ʌs  klɑɪmdʌp  æʊt  ɔv  ðə  həʊl  .</w:t>
        <w:br/>
        <w:br/>
      </w:r>
    </w:p>
    <w:p>
      <w:r>
        <w:t>296</w:t>
        <w:br/>
        <w:t>The enemy soldiers tried to blow us up for the next five nights,then it stopped.</w:t>
        <w:br/>
        <w:t>ðɪi  ˈenɪmɪi  ˈsəʊlʤəz  tɻɑɪd  tʊu  bləʊ  ʌs  ʌp  foː  ðə  nekst  fɑɪv  nɑɪts  ,ðen  ɪt  stɔpt  .</w:t>
        <w:br/>
        <w:br/>
      </w:r>
    </w:p>
    <w:p>
      <w:r>
        <w:t>297</w:t>
        <w:br/>
        <w:t>But it was time for us to move up north to helpsome of our other men in the jungle.</w:t>
        <w:br/>
        <w:t>bʌt  ɪt  wɔz  tɑɪm  foː  ʌs  tʊu  mʊuv  ʌp  noːθ  tʊu  helpsʌm  ɔv  ˈæʊə  ˈʌðə  men  ɪn  ðə  ˈʤʌŋgl  .</w:t>
        <w:br/>
        <w:br/>
      </w:r>
    </w:p>
    <w:p>
      <w:r>
        <w:t>298</w:t>
        <w:br/>
        <w:t>We went in helicopters, and there was smoke coming up out ofthe jungle when we got there.</w:t>
        <w:br/>
        <w:t>wɪiː  went  ɪn  ˈhelɪkɔptəz  ,  ænd  ðeə  wɔz  sməʊk  ˈkʌmɪŋ  ʌp  æʊt  ɔvðə  ˈʤʌŋgl  wen  wɪiː  gɔt  ðeə  .</w:t>
        <w:br/>
        <w:br/>
      </w:r>
    </w:p>
    <w:p>
      <w:r>
        <w:t>299</w:t>
        <w:br/>
        <w:t>The enemy started shooting atus before we got on the ground, and they blew up one of ourhelicopters.</w:t>
        <w:br/>
        <w:t>ðɪi  ˈenɪmɪi  ˈstɑːtɪd  ˈʃʊutɪŋ  ætʌs  bɪˈfoː  wɪiː  gɔt  ɔn  ðə  gɻæʊnd  ,  ænd  ðeɪ  blʊu  ʌp  wʌn  ɔv  ˈæʊəˈhelɪkɔptəz  .</w:t>
        <w:br/>
        <w:br/>
      </w:r>
    </w:p>
    <w:p>
      <w:r>
        <w:t>300</w:t>
        <w:br/>
        <w:t>It was terrible!</w:t>
        <w:br/>
        <w:t>ɪt  wɔz  ˈteɻəbl  !</w:t>
        <w:br/>
        <w:br/>
      </w:r>
    </w:p>
    <w:p>
      <w:r>
        <w:t>301</w:t>
        <w:br/>
        <w:t>People on fire, and nothing that wecould do.</w:t>
        <w:br/>
        <w:t>ˈpɪiːpl  ɔn  ˈfɑɪə  ,  ænd  ˈnʌθɪŋ  ðæt  wɪiːkʊd  dʊu  .</w:t>
        <w:br/>
        <w:br/>
      </w:r>
    </w:p>
    <w:p>
      <w:r>
        <w:t>302</w:t>
        <w:br/>
        <w:t>It was almost night before we found our other soldiersin the jungle.</w:t>
        <w:br/>
        <w:t>ɪt  wɔz  ˈoːlməʊst  nɑɪt  bɪˈfoː  wɪiː  fæʊnd  ˈæʊə  ˈʌðə  ˈsəʊlʤəzɪn  ðə  ˈʤʌŋgl  .</w:t>
        <w:br/>
        <w:br/>
      </w:r>
    </w:p>
    <w:p>
      <w:r>
        <w:t>303</w:t>
        <w:br/>
        <w:t>And who do you think one of them was?</w:t>
        <w:br/>
        <w:t>ænd  hʊu  dʊu  jʊu  θɪŋk  wʌn  ɔv  ðem  wɔz  ?</w:t>
        <w:br/>
        <w:br/>
      </w:r>
    </w:p>
    <w:p>
      <w:r>
        <w:t>304</w:t>
        <w:br/>
        <w:t>It was Bubba!</w:t>
        <w:br/>
        <w:t>ɪt  wɔz  Bubba  !</w:t>
        <w:br/>
        <w:br/>
      </w:r>
    </w:p>
    <w:p>
      <w:r>
        <w:t>305</w:t>
        <w:br/>
        <w:t>Well, in between the shooting, Bubba told me about himself.</w:t>
        <w:br/>
        <w:t>wel  ,  ɪn  bɪˈtwɪiːn  ðə  ˈʃʊutɪŋ  ,  Bubba  təʊld  mɪiː  əˈbæʊt  hɪmˈself  .</w:t>
        <w:br/>
        <w:br/>
      </w:r>
    </w:p>
    <w:p>
      <w:r>
        <w:t>306</w:t>
        <w:br/>
        <w:t>Hisfoot got too bad to play football, and he had to leave the university.</w:t>
        <w:br/>
        <w:t>hɪzfʊt  gɔt  tʊu  bæd  tʊu  pleɪ  ˈfʊtboːl  ,  ænd  hɪiː  hæd  tʊu  lɪiːv  ðə  ˌjʊunɪˈvɜːsɪtɪi  .</w:t>
        <w:br/>
        <w:br/>
      </w:r>
    </w:p>
    <w:p>
      <w:r>
        <w:t>307</w:t>
        <w:br/>
        <w:t>But his foot wasn’t too bad for the army to get him ─ and here hewas.</w:t>
        <w:br/>
        <w:t>bʌt  hɪz  fʊt  wɔznt  tʊu  bæd  foː  ðɪi  ˈɑːmɪi  tʊu  get  hɪm  ─  ænd  hɪə  hɪiːwɔz  .</w:t>
        <w:br/>
        <w:br/>
      </w:r>
    </w:p>
    <w:p>
      <w:r>
        <w:t>308</w:t>
        <w:br/>
        <w:t>‘What happened to Jenny Curran?</w:t>
        <w:br/>
        <w:t>wɔt  ˈhæpənd  tʊu  ˈʤenɪi  Cuɻɻan  ?</w:t>
        <w:br/>
        <w:br/>
      </w:r>
    </w:p>
    <w:p>
      <w:r>
        <w:t>309</w:t>
        <w:br/>
        <w:t>’ I asked.</w:t>
        <w:br/>
        <w:t>’  ɑɪ  ɑːskt  .</w:t>
        <w:br/>
        <w:br/>
      </w:r>
    </w:p>
    <w:p>
      <w:r>
        <w:t>310</w:t>
        <w:br/>
        <w:t>‘She left school and went off with a group of people who wereagainst the war,’ he said.</w:t>
        <w:br/>
        <w:t>ʃɪiː  left  skʊul  ænd  went  ɔf  wɪð  ə  gɻʊup  ɔv  ˈpɪiːpl  hʊu  wɜːəˈgenst  ðə  woː  ,’  hɪiː  sed  .</w:t>
        <w:br/>
        <w:br/>
      </w:r>
    </w:p>
    <w:p>
      <w:r>
        <w:t>311</w:t>
        <w:br/>
        <w:t>Chapter 5 Danger in the JungleThere was a little valley between two hills.</w:t>
        <w:br/>
        <w:t>ˈʧæptə  5  ˈdeɪnʤə  ɪn  ðə  ˈʤʌŋglðeə  wɔz  ə  ˈlɪtl  ˈvælɪi  bɪˈtwɪiːn  tʊu  hɪlz  .</w:t>
        <w:br/>
        <w:br/>
      </w:r>
    </w:p>
    <w:p>
      <w:r>
        <w:t>312</w:t>
        <w:br/>
        <w:t>We were on one hill andthe enemy was on the other.</w:t>
        <w:br/>
        <w:t>wɪiː  wɜː  ɔn  wʌn  hɪl  ændðɪi  ˈenɪmɪi  wɔz  ɔn  ðɪi  ˈʌðə  .</w:t>
        <w:br/>
        <w:br/>
      </w:r>
    </w:p>
    <w:p>
      <w:r>
        <w:t>313</w:t>
        <w:br/>
        <w:t>Then we got orders to move themachine gun about fifty metres to the left of the big tree that was inthe middle of the valley, and to find a safe place to put it before theenemy blew us all up.</w:t>
        <w:br/>
        <w:t>ðen  wɪiː  gɔt  ˈoːdəz  tʊu  mʊuv  ðɪiːməˈʃɪiːn  gʌn  əˈbæʊt  ˈfɪftɪi  ˈmɪiːtəz  tʊu  ðə  left  ɔv  ðə  bɪg  tɻɪiː  ðæt  wɔz  ɪnðə  ˈmɪdl  ɔv  ðə  ˈvælɪi  ,  ænd  tʊu  fɑɪnd  ə  seɪf  pleɪs  tʊu  pʊt  ɪt  bɪˈfoː  ðɪiːˈenɪmɪi  blʊu  ʌs  oːl  ʌp  .</w:t>
        <w:br/>
        <w:br/>
      </w:r>
    </w:p>
    <w:p>
      <w:r>
        <w:t>314</w:t>
        <w:br/>
        <w:t>We found a place to put the gun and stayed there all night.</w:t>
        <w:br/>
        <w:t>wɪiː  fæʊnd  ə  pleɪs  tʊu  pʊt  ðə  gʌn  ænd  steɪd  ðeə  oːl  nɑɪt  .</w:t>
        <w:br/>
        <w:br/>
      </w:r>
    </w:p>
    <w:p>
      <w:r>
        <w:t>315</w:t>
        <w:br/>
        <w:t>Wecould hear shooting all round us, but they didn’t hit us.</w:t>
        <w:br/>
        <w:t>wɪiːkʊd  hɪə  ˈʃʊutɪŋ  oːl  ɻæʊnd  ʌs  ,  bʌt  ðeɪ  dɪdnt  hɪt  ʌs  .</w:t>
        <w:br/>
        <w:br/>
      </w:r>
    </w:p>
    <w:p>
      <w:r>
        <w:t>316</w:t>
        <w:br/>
        <w:t>When it wasday again, our planes came, and they blew up the enemy soldiers.</w:t>
        <w:br/>
        <w:t>wen  ɪt  wɔzdeɪ  əˈgen  ,  ˈæʊə  pleɪnz  keɪm  ,  ænd  ðeɪ  blʊu  ʌp  ðɪi  ˈenɪmɪi  ˈsəʊlʤəz  .</w:t>
        <w:br/>
        <w:br/>
      </w:r>
    </w:p>
    <w:p>
      <w:r>
        <w:t>317</w:t>
        <w:br/>
        <w:t>Then we watched while our men moved off the hill and camedown into the valley.</w:t>
        <w:br/>
        <w:t>ðen  wɪiː  wɔʧt  wɑɪl  ˈæʊə  men  mʊuvd  ɔf  ðə  hɪl  ænd  keɪmdæʊn  ˈɪntʊu  ðə  ˈvælɪi  .</w:t>
        <w:br/>
        <w:br/>
      </w:r>
    </w:p>
    <w:p>
      <w:r>
        <w:t>318</w:t>
        <w:br/>
        <w:t>12The enemy started shooting at us before we got on the ground,         and they blew up one of our helicopters.</w:t>
        <w:br/>
        <w:t>12ðɪi  ˈenɪmɪi  ˈstɑːtɪd  ˈʃʊutɪŋ  æt  ʌs  bɪˈfoː  wɪiː  gɔt  ɔn  ðə  gɻæʊnd  ,ænd  ðeɪ  blʊu  ʌp  wʌn  ɔv  ˈæʊə  ˈhelɪkɔptəz  .</w:t>
        <w:br/>
        <w:br/>
      </w:r>
    </w:p>
    <w:p>
      <w:r>
        <w:t>319</w:t>
        <w:br/>
        <w:t>Suddenly, somebody started shooting at them!</w:t>
        <w:br/>
        <w:t>ˈsʌdnlɪi  ,  ˈsʌmbədɪi  ˈstɑːtɪd  ˈʃʊutɪŋ  æt  ðem  !</w:t>
        <w:br/>
        <w:br/>
      </w:r>
    </w:p>
    <w:p>
      <w:r>
        <w:t>320</w:t>
        <w:br/>
        <w:t>We couldn’t seethe enemy soldiers because the jungle was too thick, but somebodywas shooting at our men.</w:t>
        <w:br/>
        <w:t>wɪiː  ˈkʊdnt  sɪiːðɪi  ˈenɪmɪi  ˈsəʊlʤəz  bɪˈkɔz  ðə  ˈʤʌŋgl  wɔz  tʊu  θɪk  ,  bʌt  ˈsʌmbədɪiwɔz  ˈʃʊutɪŋ  æt  ˈæʊə  men  .</w:t>
        <w:br/>
        <w:br/>
      </w:r>
    </w:p>
    <w:p>
      <w:r>
        <w:t>321</w:t>
        <w:br/>
        <w:t>The shooting was in front of us, which meant that the enemysoldiers were in between us and our men.</w:t>
        <w:br/>
        <w:t>ðə  ˈʃʊutɪŋ  wɔz  ɪn  fɻʌnt  ɔv  ʌs  ,  wɪʧ  ment  ðæt  ðɪi  ˈenɪmɪiˈsəʊlʤəz  wɜː  ɪn  bɪˈtwɪiːn  ʌs  ænd  ˈæʊə  men  .</w:t>
        <w:br/>
        <w:br/>
      </w:r>
    </w:p>
    <w:p>
      <w:r>
        <w:t>322</w:t>
        <w:br/>
        <w:t>And this meant that theenemy was able to come back and find us, so we had to get out fast.</w:t>
        <w:br/>
        <w:t>ænd  ðɪs  ment  ðæt  ðɪiːˈenɪmɪi  wɔz  ˈeɪbl  tʊu  kʌm  bæk  ænd  fɑɪnd  ʌs  ,  səʊ  wɪiː  hæd  tʊu  get  æʊt  fɑːst  .</w:t>
        <w:br/>
        <w:br/>
      </w:r>
    </w:p>
    <w:p>
      <w:r>
        <w:t>323</w:t>
        <w:br/>
        <w:t>We began to move back to the hill, but Doyle suddenly saw moreenemy soldiers who were going towards our men!</w:t>
        <w:br/>
        <w:t>wɪiː  bɪˈgæn  tʊu  mʊuv  bæk  tʊu  ðə  hɪl  ,  bʌt  ˈdɔɪl  ˈsʌdnlɪi  soː  moːˈenɪmɪi  ˈsəʊlʤəz  hʊu  wɜː  ˈgəʊɪŋ  təˈwoːdz  ˈæʊə  men  !</w:t>
        <w:br/>
        <w:br/>
      </w:r>
    </w:p>
    <w:p>
      <w:r>
        <w:t>324</w:t>
        <w:br/>
        <w:t>We waited untilthey got to the top, then Bones began shooting with the machinegun.</w:t>
        <w:br/>
        <w:t>wɪiː  ˈweɪtɪd  ənˈtɪlðeɪ  gɔt  tʊu  ðə  tɔp  ,  ðen  bəʊnz  bɪˈgæn  ˈʃʊutɪŋ  wɪð  ðə  məˈʃɪiːngʌn  .</w:t>
        <w:br/>
        <w:br/>
      </w:r>
    </w:p>
    <w:p>
      <w:r>
        <w:t>325</w:t>
        <w:br/>
        <w:t>He probably killed ten or fifteen enemy soldiers.</w:t>
        <w:br/>
        <w:t>hɪiː  ˈpɻɔbəblɪi  kɪld  ten  oː  ˈfɪfˈtɪiːn  ˈenɪmɪi  ˈsəʊlʤəz  .</w:t>
        <w:br/>
        <w:br/>
      </w:r>
    </w:p>
    <w:p>
      <w:r>
        <w:t>326</w:t>
        <w:br/>
        <w:t>Doyle and Iand the other two men threw grenades, but then an enemy soldiershot Bones in the head.</w:t>
        <w:br/>
        <w:t>ˈdɔɪl  ænd  ɑɪænd  ðɪi  ˈʌðə  tʊu  men  θɻʊu  gɻɪˈneɪdz  ,  bʌt  ðen  ən  ˈenɪmɪi  ˈsəʊlʤəʃɔt  bəʊnz  ɪn  ðə  hed  .</w:t>
        <w:br/>
        <w:br/>
      </w:r>
    </w:p>
    <w:p>
      <w:r>
        <w:t>327</w:t>
        <w:br/>
        <w:t>I pulled the machine gun from his hands,and shouted to Doyle.</w:t>
        <w:br/>
        <w:t>ɑɪ  pʊld  ðə  məˈʃɪiːn  gʌn  fɻɔm  hɪz  hændz  ,ænd  ˈʃæʊtɪd  tʊu  ˈdɔɪl  .</w:t>
        <w:br/>
        <w:br/>
      </w:r>
    </w:p>
    <w:p>
      <w:r>
        <w:t>328</w:t>
        <w:br/>
        <w:t>There was no answer.</w:t>
        <w:br/>
        <w:t>ðeə  wɔz  nəʊ  ˈɑːnsə  .</w:t>
        <w:br/>
        <w:br/>
      </w:r>
    </w:p>
    <w:p>
      <w:r>
        <w:t>329</w:t>
        <w:br/>
        <w:t>Two of them were dead, and Doyle was only just alive.</w:t>
        <w:br/>
        <w:t>tʊu  ɔv  ðem  wɜː  ded  ,  ænd  ˈdɔɪl  wɔz  ˈəʊnlɪi  ʤʌst  əˈlɑɪv  .</w:t>
        <w:br/>
        <w:br/>
      </w:r>
    </w:p>
    <w:p>
      <w:r>
        <w:t>330</w:t>
        <w:br/>
        <w:t>I picked up Doyle and put him across my shoulders, then Iran towards the hill.</w:t>
        <w:br/>
        <w:t>ɑɪ  pɪkt  ʌp  ˈdɔɪl  ænd  pʊt  hɪm  əˈkɻɔs  mɑɪ  ˈʃəʊldəz  ,  ðen  ɑɪɻæn  təˈwoːdz  ðə  hɪl  .</w:t>
        <w:br/>
        <w:br/>
      </w:r>
    </w:p>
    <w:p>
      <w:r>
        <w:t>331</w:t>
        <w:br/>
        <w:t>There were bullets flying all round me frombehind ─ and then I saw more enemy soldiers in the low grass infront of me!</w:t>
        <w:br/>
        <w:t>ðeə  wɜː  ˈbʊlɪts  ˈflɑɪɪŋ  oːl  ɻæʊnd  mɪiː  fɻɔmbɪˈhɑɪnd  ─  ænd  ðen  ɑɪ  soː  moː  ˈenɪmɪi  ˈsəʊlʤəz  ɪn  ðə  ləʊ  gɻɑːs  ɪnfɻʌnt  ɔv  mɪiː  !</w:t>
        <w:br/>
        <w:br/>
      </w:r>
    </w:p>
    <w:p>
      <w:r>
        <w:t>332</w:t>
        <w:br/>
        <w:t>They were shooting at our men on the hill.</w:t>
        <w:br/>
        <w:t>ðeɪ  wɜː  ˈʃʊutɪŋ  æt  ˈæʊə  men  ɔn  ðə  hɪl  .</w:t>
        <w:br/>
        <w:br/>
      </w:r>
    </w:p>
    <w:p>
      <w:r>
        <w:t>333</w:t>
        <w:br/>
        <w:t>I ran fast, shouting and screaming as loudly as I could.</w:t>
        <w:br/>
        <w:t>ɑɪ  ɻæn  fɑːst  ,  ˈʃæʊtɪŋ  ænd  ˈskɻɪiːmɪŋ  æz  ˈlæʊdlɪi  æz  ɑɪ  kʊd  .</w:t>
        <w:br/>
        <w:br/>
      </w:r>
    </w:p>
    <w:p>
      <w:r>
        <w:t>334</w:t>
        <w:br/>
        <w:t>Andsuddenly I was in the middle of our soldiers, and everybody waspleased and hitting me on the back!</w:t>
        <w:br/>
        <w:t>ændˈsʌdnlɪi  ɑɪ  wɔz  ɪn  ðə  ˈmɪdl  ɔv  ˈæʊə  ˈsəʊlʤəz  ,  ænd  ˈevɻɪbɔdɪi  wɔzplɪiːzd  ænd  ˈhɪtɪŋ  mɪiː  ɔn  ðə  bæk  !</w:t>
        <w:br/>
        <w:br/>
      </w:r>
    </w:p>
    <w:p>
      <w:r>
        <w:t>335</w:t>
        <w:br/>
        <w:t>My shouting and screamingfrightened the enemy soldiers away.</w:t>
        <w:br/>
        <w:t>mɑɪ  ˈʃæʊtɪŋ  ænd  ˈskɻɪiːmɪŋˈfɻɑɪtnd  ðɪi  ˈenɪmɪi  ˈsəʊlʤəz  əˈweɪ  .</w:t>
        <w:br/>
        <w:br/>
      </w:r>
    </w:p>
    <w:p>
      <w:r>
        <w:t>336</w:t>
        <w:br/>
        <w:t>They just ran!</w:t>
        <w:br/>
        <w:t>ðeɪ  ʤʌst  ɻæn  !</w:t>
        <w:br/>
        <w:br/>
      </w:r>
    </w:p>
    <w:p>
      <w:r>
        <w:t>337</w:t>
        <w:br/>
        <w:t>♦The weeks went past slowly.</w:t>
        <w:br/>
        <w:t>♦ðə  wɪiːks  went  pɑːst  ˈsləʊlɪi  .</w:t>
        <w:br/>
        <w:br/>
      </w:r>
    </w:p>
    <w:p>
      <w:r>
        <w:t>338</w:t>
        <w:br/>
        <w:t>I got a letter from my Mom, and Iwrote back to her that everything was OK.</w:t>
        <w:br/>
        <w:t>ɑɪ  gɔt  ə  ˈletə  fɻɔm  mɑɪ  mɔm  ,  ænd  ɑɪɻəʊt  bæk  tʊu  hɜː  ðæt  ˈevɻɪθɪŋ  wɔz  ˈəʊˈkeɪ  .</w:t>
        <w:br/>
        <w:br/>
      </w:r>
    </w:p>
    <w:p>
      <w:r>
        <w:t>339</w:t>
        <w:br/>
        <w:t>I also wrote a letter toJenny Curran and asked Mom to ask her parents to send it on toher.</w:t>
        <w:br/>
        <w:t>ɑɪ  ˈoːlsəʊ  ɻəʊt  ə  ˈletə  tʊuˈʤenɪi  Cuɻɻan  ænd  ɑːskt  mɔm  tʊu  ɑːsk  hɜː  ˈpeəɻənts  tʊu  send  ɪt  ɔn  tʊuhɜː  .</w:t>
        <w:br/>
        <w:br/>
      </w:r>
    </w:p>
    <w:p>
      <w:r>
        <w:t>340</w:t>
        <w:br/>
        <w:t>But I didn’t get a reply.</w:t>
        <w:br/>
        <w:t>bʌt  ɑɪ  dɪdnt  get  ə  ɻɪˈplɑɪ  .</w:t>
        <w:br/>
        <w:br/>
      </w:r>
    </w:p>
    <w:p>
      <w:r>
        <w:t>341</w:t>
        <w:br/>
        <w:t>Bubba and I decided that we would get a shrimp boat when wegot home again, and catch shrimps, and make a lot of money.</w:t>
        <w:br/>
        <w:t>Bubba  ænd  ɑɪ  dɪˈsɑɪdɪd  ðæt  wɪiː  wʊd  get  ə  ʃɻɪmp  bəʊt  wen  wɪiːgɔt  həʊm  əˈgen  ,  ænd  kæʧ  ʃɻɪmps  ,  ænd  meɪk  ə  lɔt  ɔv  ˈmʌnɪi  .</w:t>
        <w:br/>
        <w:br/>
      </w:r>
    </w:p>
    <w:p>
      <w:r>
        <w:t>342</w:t>
        <w:br/>
        <w:t>Bubbaplanned it all.</w:t>
        <w:br/>
        <w:t>Bubbaplænd  ɪt  oːl  .</w:t>
        <w:br/>
        <w:br/>
      </w:r>
    </w:p>
    <w:p>
      <w:r>
        <w:t>343</w:t>
        <w:br/>
        <w:t>It started to rain one day, and it didn’t stop for two months!</w:t>
        <w:br/>
        <w:t>ɪt  ˈstɑːtɪd  tʊu  ɻeɪn  wʌn  deɪ  ,  ænd  ɪt  dɪdnt  stɔp  foː  tʊu  mʌnθs  !</w:t>
        <w:br/>
        <w:br/>
      </w:r>
    </w:p>
    <w:p>
      <w:r>
        <w:t>344</w:t>
        <w:br/>
        <w:t>But                                 14I ran fast, shouting and screaming as loudly as I could.</w:t>
        <w:br/>
        <w:t>bʌt    14ɑɪ  ɻæn  fɑːst  ,  ˈʃæʊtɪŋ  ænd  ˈskɻɪiːmɪŋ  æz  ˈlæʊdlɪi  æz  ɑɪ  kʊd  .</w:t>
        <w:br/>
        <w:br/>
      </w:r>
    </w:p>
    <w:p>
      <w:r>
        <w:t>345</w:t>
        <w:br/>
        <w:t>we still had to look for enemy soldiers ─ and one day we foundthem.</w:t>
        <w:br/>
        <w:t>wɪiː  stɪl  hæd  tʊu  elook  foː  ˈenɪmɪi  ˈsəʊlʤəz  ─  ænd  wʌn  deɪ  wɪiː  fæʊndðem  .</w:t>
        <w:br/>
        <w:br/>
      </w:r>
    </w:p>
    <w:p>
      <w:r>
        <w:t>346</w:t>
        <w:br/>
        <w:t>We were crossing a rice field when suddenly they startedshooting at us.</w:t>
        <w:br/>
        <w:t>wɪiː  wɜː  ˈkɻɔsɪŋ  ə  ɻɑɪs  fɪiːld  wen  ˈsʌdnlɪi  ðeɪ  ˈstɑːtɪdˈʃʊutɪŋ  æt  ʌs  .</w:t>
        <w:br/>
        <w:br/>
      </w:r>
    </w:p>
    <w:p>
      <w:r>
        <w:t>347</w:t>
        <w:br/>
        <w:t>Somebody shouted, ‘Back!</w:t>
        <w:br/>
        <w:t>ˈsʌmbədɪi  ˈʃæʊtɪd  ,  bæk  !</w:t>
        <w:br/>
        <w:br/>
      </w:r>
    </w:p>
    <w:p>
      <w:r>
        <w:t>348</w:t>
        <w:br/>
        <w:t>’ I picked up my machinegun and ran towards some trees.</w:t>
        <w:br/>
        <w:t>’  ɑɪ  pɪkt  ʌp  mɑɪ  məˈʃɪiːngʌn  ænd  ɻæn  təˈwoːdz  sʌm  tɻɪiːz  .</w:t>
        <w:br/>
        <w:br/>
      </w:r>
    </w:p>
    <w:p>
      <w:r>
        <w:t>349</w:t>
        <w:br/>
        <w:t>I looked round for Bubba, but he wasn’t there.</w:t>
        <w:br/>
        <w:t>ɑɪ  lʊkt  ɻæʊnd  foː  Bubba  ,  bʌt  hɪiː  wɔznt  ðeə  .</w:t>
        <w:br/>
        <w:br/>
      </w:r>
    </w:p>
    <w:p>
      <w:r>
        <w:t>350</w:t>
        <w:br/>
        <w:t>Then I heard thathe was out in the rice field, and he was hurt, so I left my gun by thetrees and ran back into the field.</w:t>
        <w:br/>
        <w:t>ðen  ɑɪ  hɜːd  ðæthɪiː  wɔz  æʊt  ɪn  ðə  ɻɑɪs  fɪiːld  ,  ænd  hɪiː  wɔz  hɜːt  ,  səʊ  ɑɪ  left  mɑɪ  gʌn  bɑɪ  ðɪiːtɻɪiːz  ænd  ɻæn  bæk  ˈɪntʊu  ðə  fɪiːld  .</w:t>
        <w:br/>
        <w:br/>
      </w:r>
    </w:p>
    <w:p>
      <w:r>
        <w:t>351</w:t>
        <w:br/>
        <w:t>‘Gump!</w:t>
        <w:br/>
        <w:t>'Gump  !</w:t>
        <w:br/>
        <w:br/>
      </w:r>
    </w:p>
    <w:p>
      <w:r>
        <w:t>352</w:t>
        <w:br/>
        <w:t>You can’t go out there!</w:t>
        <w:br/>
        <w:t>jʊu  kɑːnt  gəʊ  æʊt  ðeə  !</w:t>
        <w:br/>
        <w:br/>
      </w:r>
    </w:p>
    <w:p>
      <w:r>
        <w:t>353</w:t>
        <w:br/>
        <w:t>’somebody shouted.</w:t>
        <w:br/>
        <w:t>’ˈsʌmbədɪi  ˈʃæʊtɪd  .</w:t>
        <w:br/>
        <w:br/>
      </w:r>
    </w:p>
    <w:p>
      <w:r>
        <w:t>354</w:t>
        <w:br/>
        <w:t>But I just ran.</w:t>
        <w:br/>
        <w:t>bʌt  ɑɪ  ʤʌst  ɻæn  .</w:t>
        <w:br/>
        <w:br/>
      </w:r>
    </w:p>
    <w:p>
      <w:r>
        <w:t>355</w:t>
        <w:br/>
        <w:t>Halfway out, I saw another man who was hurt.</w:t>
        <w:br/>
        <w:t>ˌhɑːfˈweɪ  æʊt  ,  ɑɪ  soː  əˈnʌðə  mæn  hʊu  wɔz  hɜːt  .</w:t>
        <w:br/>
        <w:br/>
      </w:r>
    </w:p>
    <w:p>
      <w:r>
        <w:t>356</w:t>
        <w:br/>
        <w:t>He was holding ahand up to me ─ so I picked him up and ran back to the trees withhim.</w:t>
        <w:br/>
        <w:t>hɪiː  wɔz  ˈhəʊldɪŋ  eɪhænd  ʌp  tʊu  mɪiː  ─  səʊ  ɑɪ  pɪkt  hɪm  ʌp  ænd  ɻæn  bæk  tʊu  ðə  tɻɪiːz  wɪðhɪm  .</w:t>
        <w:br/>
        <w:br/>
      </w:r>
    </w:p>
    <w:p>
      <w:r>
        <w:t>357</w:t>
        <w:br/>
        <w:t>Then I ran out again and found Bubba.</w:t>
        <w:br/>
        <w:t>ðen  ɑɪ  ɻæn  æʊt  əˈgen  ænd  fæʊnd  Bubba  .</w:t>
        <w:br/>
        <w:br/>
      </w:r>
    </w:p>
    <w:p>
      <w:r>
        <w:t>358</w:t>
        <w:br/>
        <w:t>There was blood allover him and he had two bullets in his stomach.</w:t>
        <w:br/>
        <w:t>ðeə  wɔz  blʌd  oːlˈəʊvə  hɪm  ænd  hɪiː  hæd  tʊu  ˈbʊlɪts  ɪn  hɪz  ˈstʌmək  .</w:t>
        <w:br/>
        <w:br/>
      </w:r>
    </w:p>
    <w:p>
      <w:r>
        <w:t>359</w:t>
        <w:br/>
        <w:t>He looked up at me, and said, ‘Forrest, why did this happen?</w:t>
        <w:br/>
        <w:t>hɪiː  lʊkt  ʌp  æt  mɪiː  ,  ænd  sed  ,  'Foɻɻest  ,  wɑɪ  dɪd  ðɪs  ˈhæpən  ?</w:t>
        <w:br/>
        <w:br/>
      </w:r>
    </w:p>
    <w:p>
      <w:r>
        <w:t>360</w:t>
        <w:br/>
        <w:t>’What could I say?</w:t>
        <w:br/>
        <w:t>’wɔt  kʊd  ɑɪ  seɪ  ?</w:t>
        <w:br/>
        <w:br/>
      </w:r>
    </w:p>
    <w:p>
      <w:r>
        <w:t>361</w:t>
        <w:br/>
        <w:t>Then he said, ‘Play me a song on the harmonica,will you?</w:t>
        <w:br/>
        <w:t>ðen  hɪiː  sed  ,  pleɪ  mɪiː  ə  sɔŋ  ɔn  ðə  hɑːˈmɔnɪkə  ,wɪl  jʊu  ?</w:t>
        <w:br/>
        <w:br/>
      </w:r>
    </w:p>
    <w:p>
      <w:r>
        <w:t>362</w:t>
        <w:br/>
        <w:t>’    There was still a lot of shooting going on, but I played a song.</w:t>
        <w:br/>
        <w:t>’ðeə  wɔz  stɪl  ə  lɔt  ɔv  ˈʃʊutɪŋ  ˈgəʊɪŋ  ɔn  ,  bʌt  ɑɪ  pleɪd  ə  sɔŋ  .</w:t>
        <w:br/>
        <w:br/>
      </w:r>
    </w:p>
    <w:p>
      <w:r>
        <w:t>363</w:t>
        <w:br/>
        <w:t>Then all the colour went out of Bubba’s face and he said somethingvery softly: ‘Home.</w:t>
        <w:br/>
        <w:t>ðen  oːl  ðə  ˈkʌlə  went  æʊt  ɔv  Bubba's  feɪs  ænd  hɪiː  sed  ˈsʌmθɪŋˈveɻɪi  ˈsɔftlɪi  həʊm  .</w:t>
        <w:br/>
        <w:br/>
      </w:r>
    </w:p>
    <w:p>
      <w:r>
        <w:t>364</w:t>
        <w:br/>
        <w:t>’    And then he died.</w:t>
        <w:br/>
        <w:t>’ænd  ðen  hɪiː  dɑɪd  .</w:t>
        <w:br/>
        <w:br/>
      </w:r>
    </w:p>
    <w:p>
      <w:r>
        <w:t>365</w:t>
        <w:br/>
        <w:t>And that’s all I’ve got to say about that.</w:t>
        <w:br/>
        <w:t>ænd  ðæts  oːl  ɑɪv  gɔt  tʊu  seɪ  əˈbæʊt  ðæt  .</w:t>
        <w:br/>
        <w:br/>
      </w:r>
    </w:p>
    <w:p>
      <w:r>
        <w:t>366</w:t>
        <w:br/>
        <w:t>♦The rest of the night was terrible.</w:t>
        <w:br/>
        <w:t>♦ðə  ɻest  ɔv  ðə  nɑɪt  wɔz  ˈteɻəbl  .</w:t>
        <w:br/>
        <w:br/>
      </w:r>
    </w:p>
    <w:p>
      <w:r>
        <w:t>367</w:t>
        <w:br/>
        <w:t>The worst night that I’ve everknown.</w:t>
        <w:br/>
        <w:t>ðə  wɜːst  nɑɪt  ðæt  ɑɪv  ˈevənəʊn  .</w:t>
        <w:br/>
        <w:br/>
      </w:r>
    </w:p>
    <w:p>
      <w:r>
        <w:t>368</w:t>
        <w:br/>
        <w:t>Nobody could get any help to us, and the enemy soldierswere so near that we could hear them talking.</w:t>
        <w:br/>
        <w:t>ˈnəʊbədɪi  kʊd  get  ˈenɪi  help  tʊu  ʌs  ,  ænd  ðɪi  ˈenɪmɪi  ˈsəʊlʤəzwɜː  səʊ  nɪə  ðæt  wɪiː  kʊd  hɪə  ðem  ˈtoːkɪŋ  .</w:t>
        <w:br/>
        <w:br/>
      </w:r>
    </w:p>
    <w:p>
      <w:r>
        <w:t>369</w:t>
        <w:br/>
        <w:t>Then, when it gotlight, an American plane came and used fire-throwers on theenemy ─ and almost on us!</w:t>
        <w:br/>
        <w:t>ðen  ,  wen  ɪt  gɔtlɑɪt  ,  ən  əˈmeɻɪkən  pleɪn  keɪm  ænd  jʊuzd  ˈfɑɪə-ˈθɻəʊəz  ɔn  ðɪiːˈenɪmɪi  ─  ænd  ˈoːlməʊst  ɔn  ʌs  !</w:t>
        <w:br/>
        <w:br/>
      </w:r>
    </w:p>
    <w:p>
      <w:r>
        <w:t>370</w:t>
        <w:br/>
        <w:t>Suddenly the trees were on fire, andmen were running out of the jungle with burned skin andclothes.</w:t>
        <w:br/>
        <w:t>ˈsʌdnlɪi  ðə  tɻɪiːz  wɜː  ɔn  ˈfɑɪə  ,  ændmen  wɜː  ˈɻʌnɪŋ  æʊt  ɔv  ðə  ˈʤʌŋgl  wɪð  bɜːnd  skɪn  ændkləʊðz  .</w:t>
        <w:br/>
        <w:br/>
      </w:r>
    </w:p>
    <w:p>
      <w:r>
        <w:t>371</w:t>
        <w:br/>
        <w:t>During all of this, somebody shot me in the back of the leg, butI can’t remember when it happened.</w:t>
        <w:br/>
        <w:t>ˈʤʊəɻɪŋ  oːl  ɔv  ðɪs  ,  ˈsʌmbədɪi  ʃɔt  mɪiː  ɪn  ðə  bæk  ɔv  ðə  leg  ,  bʌtɑɪ  kɑːnt  ɻɪˈmembə  wen  ɪt  ˈhæpənd  .</w:t>
        <w:br/>
        <w:br/>
      </w:r>
    </w:p>
    <w:p>
      <w:r>
        <w:t>372</w:t>
        <w:br/>
        <w:t>It didn’t matter.</w:t>
        <w:br/>
        <w:t>ɪt  dɪdnt  ˈmætə  .</w:t>
        <w:br/>
        <w:br/>
      </w:r>
    </w:p>
    <w:p>
      <w:r>
        <w:t>373</w:t>
        <w:br/>
        <w:t>Nothingmattered.</w:t>
        <w:br/>
        <w:t>ˈnʌθɪŋˈmætəd  .</w:t>
        <w:br/>
        <w:br/>
      </w:r>
    </w:p>
    <w:p>
      <w:r>
        <w:t>374</w:t>
        <w:br/>
        <w:t>Bubba was dead, the shrimp business idea was dead withhim.</w:t>
        <w:br/>
        <w:t>Bubba  wɔz  ded  ,  ðə  ʃɻɪmp  ˈbɪznɪs  ɑɪˈdɪə  wɔz  ded  wɪðhɪm  .</w:t>
        <w:br/>
        <w:br/>
      </w:r>
    </w:p>
    <w:p>
      <w:r>
        <w:t>375</w:t>
        <w:br/>
        <w:t>I just wanted to die, too.</w:t>
        <w:br/>
        <w:t>ɑɪ  ʤʌst  ˈwɔntɪd  tʊu  dɑɪ  ,  tʊu  .</w:t>
        <w:br/>
        <w:br/>
      </w:r>
    </w:p>
    <w:p>
      <w:r>
        <w:t>376</w:t>
        <w:br/>
        <w:t>16    Then our helicopters came, and the enemy soldiers who wereleft ran away.</w:t>
        <w:br/>
        <w:t>16ðen  ˈæʊə  ˈhelɪkɔptəz  keɪm  ,  ænd  ðɪi  ˈenɪmɪi  ˈsəʊlʤəz  hʊu  wɜːleft  ɻæn  əˈweɪ  .</w:t>
        <w:br/>
        <w:br/>
      </w:r>
    </w:p>
    <w:p>
      <w:r>
        <w:t>377</w:t>
        <w:br/>
        <w:t>An hour later, I was out of there and on my way to the hospital inDanang.</w:t>
        <w:br/>
        <w:t>ən  ˈæʊə  ˈleɪtə  ,  ɑɪ  wɔz  æʊt  ɔv  ðeə  ænd  ɔn  mɑɪ  weɪ  tʊu  ðə  ˈhɔspɪtl  ɪnDanang  .</w:t>
        <w:br/>
        <w:br/>
      </w:r>
    </w:p>
    <w:p>
      <w:r>
        <w:t>378</w:t>
        <w:br/>
        <w:t>Chapter 6 The White HouseI was at the hospital for two months.</w:t>
        <w:br/>
        <w:t>ˈʧæptə  6  ðə  wɑɪt  hæʊsɑɪ  wɔz  æt  ðə  ˈhɔspɪtl  foː  tʊu  mʌnθs  .</w:t>
        <w:br/>
        <w:br/>
      </w:r>
    </w:p>
    <w:p>
      <w:r>
        <w:t>379</w:t>
        <w:br/>
        <w:t>After the first few weeks myleg was getting better, and one day I went down into the little town,to the fish market.</w:t>
        <w:br/>
        <w:t>ˈɑːftə  ðə  fɜːst  fjʊu  wɪiːks  mɑɪleg  wɔz  ˈgetɪŋ  ˈbetə  ,  ænd  wʌn  deɪ  ɑɪ  went  dæʊn  ˈɪntʊu  ðə  ˈlɪtl  tæʊn  ,tʊu  ðə  fɪʃ  ˈmɑːkɪt  .</w:t>
        <w:br/>
        <w:br/>
      </w:r>
    </w:p>
    <w:p>
      <w:r>
        <w:t>380</w:t>
        <w:br/>
        <w:t>I bought some shrimps, and one of the cooks atthe hospital cooked them for me.</w:t>
        <w:br/>
        <w:t>ɑɪ  boːt  sʌm  ʃɻɪmps  ,  ænd  wʌn  ɔv  ðə  kʊks  ætðə  ˈhɔspɪtl  kʊkt  ðem  foː  mɪiː  .</w:t>
        <w:br/>
        <w:br/>
      </w:r>
    </w:p>
    <w:p>
      <w:r>
        <w:t>381</w:t>
        <w:br/>
        <w:t>Two days later, I went back to thefish market and talked to a man who was selling shrimps.</w:t>
        <w:br/>
        <w:t>tʊu  deɪz  ˈleɪtə  ,  ɑɪ  went  bæk  tʊu  ðɪiːfɪʃ  ˈmɑːkɪt  ænd  toːkt  tʊu  ə  mæn  hʊu  wɔz  ˈselɪŋ  ʃɻɪmps  .</w:t>
        <w:br/>
        <w:br/>
      </w:r>
    </w:p>
    <w:p>
      <w:r>
        <w:t>382</w:t>
        <w:br/>
        <w:t>‘Where do you get them?</w:t>
        <w:br/>
        <w:t>weə  dʊu  jʊu  get  ðem  ?</w:t>
        <w:br/>
        <w:br/>
      </w:r>
    </w:p>
    <w:p>
      <w:r>
        <w:t>383</w:t>
        <w:br/>
        <w:t>’ I asked him.</w:t>
        <w:br/>
        <w:t>’  ɑɪ  ɑːskt  hɪm  .</w:t>
        <w:br/>
        <w:br/>
      </w:r>
    </w:p>
    <w:p>
      <w:r>
        <w:t>384</w:t>
        <w:br/>
        <w:t>He immediately started talking fast in a language that I couldn’tunderstand, but he took me somewhere ─ past all the boats and thebeach.</w:t>
        <w:br/>
        <w:t>hɪiː  ɪˈmɪiːdɪiətlɪi  ˈstɑːtɪd  ˈtoːkɪŋ  fɑːst  ɪn  ə  ˈlæŋgwɪʤ  ðæt  ɑɪ  ˈkʊdntˌʌndəˈstænd  ,  bʌt  hɪiː  tʊk  mɪiː  ˈsʌmweə  ─  pɑːst  oːl  ðə  bəʊts  ænd  ðɪiːbɪiːʧ  .</w:t>
        <w:br/>
        <w:br/>
      </w:r>
    </w:p>
    <w:p>
      <w:r>
        <w:t>385</w:t>
        <w:br/>
        <w:t>There he took a net and put it in the water.</w:t>
        <w:br/>
        <w:t>ðeə  hɪiː  tʊk  ə  net  ænd  pʊt  ɪt  ɪn  ðə  ˈwoːtə  .</w:t>
        <w:br/>
        <w:br/>
      </w:r>
    </w:p>
    <w:p>
      <w:r>
        <w:t>386</w:t>
        <w:br/>
        <w:t>When he took itout again, it was full of shrimps!</w:t>
        <w:br/>
        <w:t>wen  hɪiː  tʊk  ɪtæʊt  əˈgen  ,  ɪt  wɔz  fʊl  ɔv  ʃɻɪmps  !</w:t>
        <w:br/>
        <w:br/>
      </w:r>
    </w:p>
    <w:p>
      <w:r>
        <w:t>387</w:t>
        <w:br/>
        <w:t>Every day for the next few weeks, I went with Mr Chi (that washis name) and watched him while he worked.</w:t>
        <w:br/>
        <w:t>ˈevɻɪi  deɪ  foː  ðə  nekst  fjʊu  wɪiːks  ,  ɑɪ  went  wɪð  M  ʧɪiː  (ðæt  wɔzhɪz  neɪm)  ænd  wɔʧt  hɪm  wɑɪl  hɪiː  wɜːkt  .</w:t>
        <w:br/>
        <w:br/>
      </w:r>
    </w:p>
    <w:p>
      <w:r>
        <w:t>388</w:t>
        <w:br/>
        <w:t>He showed me howto catch shrimps with the net, and it was so easy that an idiot wasable to do it!</w:t>
        <w:br/>
        <w:t>hɪiː  ʃəʊd  mɪiː  hæʊtʊu  kæʧ  ʃɻɪmps  wɪð  ðə  net  ,  ænd  ɪt  wɔz  səʊ  ˈɪiːzɪi  ðæt  ən  ˈɪdɪət  wɔzˈeɪbl  tʊu  dʊu  ɪt  !</w:t>
        <w:br/>
        <w:br/>
      </w:r>
    </w:p>
    <w:p>
      <w:r>
        <w:t>389</w:t>
        <w:br/>
        <w:t>Which I did!</w:t>
        <w:br/>
        <w:t>wɪʧ  ɑɪ  dɪd  !</w:t>
        <w:br/>
        <w:br/>
      </w:r>
    </w:p>
    <w:p>
      <w:r>
        <w:t>390</w:t>
        <w:br/>
        <w:t>Then one day I got back to the hospital and a Colonel Goochsaid, ‘Gump, we’re going back to America together!</w:t>
        <w:br/>
        <w:t>ðen  wʌn  deɪ  ɑɪ  gɔt  bæk  tʊu  ðə  ˈhɔspɪtl  ænd  ə  ˈkɜːnl  Goochsed  ,  'Gump  ,  wɪə  ˈgəʊɪŋ  bæk  tʊu  əˈmeɻɪkə  təˈgeðə  !</w:t>
        <w:br/>
        <w:br/>
      </w:r>
    </w:p>
    <w:p>
      <w:r>
        <w:t>391</w:t>
        <w:br/>
        <w:t>You’re goingto see the President of the United States, and he’s going to give youa medal because you were very brave.</w:t>
        <w:br/>
        <w:t>jʊə  ˈgəʊɪŋtʊu  sɪiː  ðə  ˈpɻezɪdənt  ɔv  ðə  jʊˈnɑɪtɪd  steɪts  ,  ænd  hɪiːz  ˈgəʊɪŋ  tʊu  gɪv  jʊuə  ˈmedl  bɪˈkɔz  jʊu  wɜː  ˈveɻɪi  bɻeɪv  .</w:t>
        <w:br/>
        <w:br/>
      </w:r>
    </w:p>
    <w:p>
      <w:r>
        <w:t>392</w:t>
        <w:br/>
        <w:t>’                                  ♦There were about two thousand people waiting for us at San Fran-cisco airport when we got off the plane!</w:t>
        <w:br/>
        <w:t>’    ♦ðeə  wɜː  əˈbæʊt  tʊu  ˈθæʊzənd  ˈpɪiːpl  ˈweɪtɪŋ  foː  ʌs  æt  sæn  Fɻan-ˈsɪskəʊ  ˈeəpoːt  wen  wɪiː  gɔt  ɔf  ðə  pleɪn  !</w:t>
        <w:br/>
        <w:br/>
      </w:r>
    </w:p>
    <w:p>
      <w:r>
        <w:t>393</w:t>
        <w:br/>
        <w:t>What a surprise!</w:t>
        <w:br/>
        <w:t>wɔt  ə  səˈpɻɑɪz  !</w:t>
        <w:br/>
        <w:br/>
      </w:r>
    </w:p>
    <w:p>
      <w:r>
        <w:t>394</w:t>
        <w:br/>
        <w:t>A lot ofthem had beards and long hair.</w:t>
        <w:br/>
        <w:t>ə  lɔt  ɔvðem  hæd  bɪədz  ænd  lɔŋ  heə  .</w:t>
        <w:br/>
        <w:br/>
      </w:r>
    </w:p>
    <w:p>
      <w:r>
        <w:t>395</w:t>
        <w:br/>
        <w:t>I thought perhaps they were there towelcome us, but I was wrong.</w:t>
        <w:br/>
        <w:t>ɑɪ  θoːt  pəˈhæps  ðeɪ  wɜː  ðeə  tʊuˈwelkəm  ʌs  ,  bʌt  ɑɪ  wɔz  ɻɔŋ  .</w:t>
        <w:br/>
        <w:br/>
      </w:r>
    </w:p>
    <w:p>
      <w:r>
        <w:t>396</w:t>
        <w:br/>
        <w:t>They were shouting unpleasant                                 17He showed me how to catch shrimps with the net, and it was so easy                that an idiot was able to do it!</w:t>
        <w:br/>
        <w:t>ðeɪ  wɜː  ˈʃæʊtɪŋ  ʌnˈpleznt    17hɪiː  ʃəʊd  mɪiː  hæʊ  tʊu  kæʧ  ʃɻɪmps  wɪð  ðə  net  ,  ænd  ɪt  wɔz  səʊ  ˈɪiːzɪiðæt  ən  ˈɪdɪət  wɔz  ˈeɪbl  tʊu  dʊu  ɪt  !</w:t>
        <w:br/>
        <w:br/>
      </w:r>
    </w:p>
    <w:p>
      <w:r>
        <w:t>397</w:t>
        <w:br/>
        <w:t>things, and then somebody threw a tomato at Colonel Gooch and ithit him in the face.</w:t>
        <w:br/>
        <w:t>θɪŋz  ,  ænd  ðen  ˈsʌmbədɪi  θɻʊu  ə  təˈmɑːtəʊ  æt  ˈkɜːnl  Gooch  ænd  ɪthɪt  hɪm  ɪn  ðə  feɪs  .</w:t>
        <w:br/>
        <w:br/>
      </w:r>
    </w:p>
    <w:p>
      <w:r>
        <w:t>398</w:t>
        <w:br/>
        <w:t>He tried to clean it off and not look angry, but Ididn’t want to wait for them to start throwing things at me!</w:t>
        <w:br/>
        <w:t>hɪiː  tɻɑɪd  tʊu  klɪiːn  ɪt  ɔf  ænd  nɔt  lʊk  ˈæŋgɻɪi  ,  bʌt  ɑɪdɪdnt  wɔnt  tʊu  weɪt  foː  ðem  tʊu  stɑːt  ˈθɻəʊɪŋ  θɪŋz  æt  mɪiː  !</w:t>
        <w:br/>
        <w:br/>
      </w:r>
    </w:p>
    <w:p>
      <w:r>
        <w:t>399</w:t>
        <w:br/>
        <w:t>No sir!</w:t>
        <w:br/>
        <w:t>nəʊ  sɜː  !</w:t>
        <w:br/>
        <w:br/>
      </w:r>
    </w:p>
    <w:p>
      <w:r>
        <w:t>400</w:t>
        <w:br/>
        <w:t>I started running.</w:t>
        <w:br/>
        <w:t>ɑɪ  ˈstɑːtɪd  ˈɻʌnɪŋ  .</w:t>
        <w:br/>
        <w:br/>
      </w:r>
    </w:p>
    <w:p>
      <w:r>
        <w:t>401</w:t>
        <w:br/>
        <w:t>The people ran after me ─ all two thousand of them!</w:t>
        <w:br/>
        <w:t>ðə  ˈpɪiːpl  ɻæn  ˈɑːftə  mɪiː  ─  oːl  tʊu  ˈθæʊzənd  ɔv  ðem  !</w:t>
        <w:br/>
        <w:br/>
      </w:r>
    </w:p>
    <w:p>
      <w:r>
        <w:t>402</w:t>
        <w:br/>
        <w:t>─ but theycouldn’t catch me.</w:t>
        <w:br/>
        <w:t>─  bʌt  ðeɪˈkʊdnt  kæʧ  mɪiː  .</w:t>
        <w:br/>
        <w:br/>
      </w:r>
    </w:p>
    <w:p>
      <w:r>
        <w:t>403</w:t>
        <w:br/>
        <w:t>I ran all round the airport, and then I ran into atoilet and locked the door.</w:t>
        <w:br/>
        <w:t>ɑɪ  ɻæn  oːl  ɻæʊnd  ðɪi  ˈeəpoːt  ,  ænd  ðen  ɑɪ  ɻæn  ˈɪntʊu  eɪˈtɔɪlɪt  ænd  lɔkt  ðə  doː  .</w:t>
        <w:br/>
        <w:br/>
      </w:r>
    </w:p>
    <w:p>
      <w:r>
        <w:t>404</w:t>
        <w:br/>
        <w:t>I waited in there for almost an hourbefore I came out again.</w:t>
        <w:br/>
        <w:t>ɑɪ  ˈweɪtɪd  ɪn  ðeə  foː  ˈoːlməʊst  ən  ˈæʊəbɪˈfoː  ɑɪ  keɪm  æʊt  əˈgen  .</w:t>
        <w:br/>
        <w:br/>
      </w:r>
    </w:p>
    <w:p>
      <w:r>
        <w:t>405</w:t>
        <w:br/>
        <w:t>I went to look for Colonel Gooch, and I found him in themiddle of a group of policemen.</w:t>
        <w:br/>
        <w:t>ɑɪ  went  tʊu  lʊk  foː  ˈkɜːnl  Gooch  ,  ænd  ɑɪ  fæʊnd  hɪm  ɪn  ðɪiːˈmɪdl  ɔv  ə  gɻʊup  ɔv  pəˈlɪiːsmən  .</w:t>
        <w:br/>
        <w:br/>
      </w:r>
    </w:p>
    <w:p>
      <w:r>
        <w:t>406</w:t>
        <w:br/>
        <w:t>He was looking very worried untilhe saw me.</w:t>
        <w:br/>
        <w:t>hɪiː  wɔz  ˈlʊkɪŋ  ˈveɻɪi  ˈwʌɻɪid  ənˈtɪlhɪiː  soː  mɪiː  .</w:t>
        <w:br/>
        <w:br/>
      </w:r>
    </w:p>
    <w:p>
      <w:r>
        <w:t>407</w:t>
        <w:br/>
        <w:t>‘Come on, Gump!</w:t>
        <w:br/>
        <w:t>kʌm  ɔn  ,  Gump  !</w:t>
        <w:br/>
        <w:br/>
      </w:r>
    </w:p>
    <w:p>
      <w:r>
        <w:t>408</w:t>
        <w:br/>
        <w:t>’ he said.</w:t>
        <w:br/>
        <w:t>’  hɪiː  sed  .</w:t>
        <w:br/>
        <w:br/>
      </w:r>
    </w:p>
    <w:p>
      <w:r>
        <w:t>409</w:t>
        <w:br/>
        <w:t>‘The plane for Washington is waitingfor us.</w:t>
        <w:br/>
        <w:t>ðə  pleɪn  foː  ˈwɔʃɪŋtən  ɪz  ˈweɪtɪŋfoː  ʌs  .</w:t>
        <w:br/>
        <w:br/>
      </w:r>
    </w:p>
    <w:p>
      <w:r>
        <w:t>410</w:t>
        <w:br/>
        <w:t>’    The army sent a car to meet us at Washington airport, and wedrove to a really nice hotel.</w:t>
        <w:br/>
        <w:t>’ðɪi  ˈɑːmɪi  sent  ə  kɑː  tʊu  mɪiːt  ʌs  æt  ˈwɔʃɪŋtən  ˈeəpoːt  ,  ænd  wɪiːdɻəʊv  tʊu  ə  ˈɻɪəlɪi  nɑɪs  həʊˈtel  .</w:t>
        <w:br/>
        <w:br/>
      </w:r>
    </w:p>
    <w:p>
      <w:r>
        <w:t>411</w:t>
        <w:br/>
        <w:t>After we put our suitcases in our rooms,the Colonel asked me to go out to a bar with him for a drink.</w:t>
        <w:br/>
        <w:t>ˈɑːftə  wɪiː  pʊt  ˈæʊə  ˈsjʊutkeɪsɪz  ɪn  ˈæʊə  ɻʊumz  ,ðə  ˈkɜːnl  ɑːskt  mɪiː  tʊu  gəʊ  æʊt  tʊu  ə  bɑː  wɪð  hɪm  foː  ə  dɻɪŋk  .</w:t>
        <w:br/>
        <w:br/>
      </w:r>
    </w:p>
    <w:p>
      <w:r>
        <w:t>412</w:t>
        <w:br/>
        <w:t>‘People are different here,’ he told me.</w:t>
        <w:br/>
        <w:t>ˈpɪiːpl  ɑː  ˈdɪfɻənt  hɪə  ,’  hɪiː  təʊld  mɪiː  .</w:t>
        <w:br/>
        <w:br/>
      </w:r>
    </w:p>
    <w:p>
      <w:r>
        <w:t>413</w:t>
        <w:br/>
        <w:t>‘They aren’t like thepeople in California.</w:t>
        <w:br/>
        <w:t>ðeɪ  ɑːnt  lɑɪk  ðɪiːˈpɪiːpl  ɪn  ˌkæləˈfoːnɪiə  .</w:t>
        <w:br/>
        <w:br/>
      </w:r>
    </w:p>
    <w:p>
      <w:r>
        <w:t>414</w:t>
        <w:br/>
        <w:t>’    He was wrong.</w:t>
        <w:br/>
        <w:t>’hɪiː  wɔz  ɻɔŋ  .</w:t>
        <w:br/>
        <w:br/>
      </w:r>
    </w:p>
    <w:p>
      <w:r>
        <w:t>415</w:t>
        <w:br/>
        <w:t>When we got there, he bought me a beer, and he was telling meabout the President and my medal when something happened.</w:t>
        <w:br/>
        <w:t>wen  wɪiː  gɔt  ðeə  ,  hɪiː  boːt  mɪiː  ə  bɪə  ,  ænd  hɪiː  wɔz  ˈtelɪŋ  mɪiːəˈbæʊt  ðə  ˈpɻezɪdənt  ænd  mɑɪ  ˈmedl  wen  ˈsʌmθɪŋ  ˈhæpənd  .</w:t>
        <w:br/>
        <w:br/>
      </w:r>
    </w:p>
    <w:p>
      <w:r>
        <w:t>416</w:t>
        <w:br/>
        <w:t>Apretty girl came up to our table, and the Colonel thought she was awaitress.</w:t>
        <w:br/>
        <w:t>eɪˈpɻɪtɪi  gɜːl  keɪm  ʌp  tʊu  ˈæʊə  ˈteɪbl  ,  ænd  ðə  ˈkɜːnl  θoːt  ʃɪiː  wɔz  eɪˈweɪtɻɪs  .</w:t>
        <w:br/>
        <w:br/>
      </w:r>
    </w:p>
    <w:p>
      <w:r>
        <w:t>417</w:t>
        <w:br/>
        <w:t>‘Get us two more drinks, please,’ he said.</w:t>
        <w:br/>
        <w:t>get  ʌs  tʊu  moː  dɻɪŋks  ,  plɪiːz  ,’  hɪiː  sed  .</w:t>
        <w:br/>
        <w:br/>
      </w:r>
    </w:p>
    <w:p>
      <w:r>
        <w:t>418</w:t>
        <w:br/>
        <w:t>She looked at him and said, ‘I won’t get you anything ─ not asmuch as a glass of warm river-water, you pig!</w:t>
        <w:br/>
        <w:t>ʃɪiː  lʊkt  æt  hɪm  ænd  sed  ,  ɑɪ  wəʊnt  get  jʊu  ˈenɪθɪŋ  ─  nɔt  æzmʌʧ  æz  ə  glɑːs  ɔv  woːm  ˈɻɪvə-ˈwoːtə  ,  jʊu  pɪg  !</w:t>
        <w:br/>
        <w:br/>
      </w:r>
    </w:p>
    <w:p>
      <w:r>
        <w:t>419</w:t>
        <w:br/>
        <w:t>’ Then she looked atme and said, ‘And how many babies have you killed today, you bigape?</w:t>
        <w:br/>
        <w:t>’  ðen  ʃɪiː  lʊkt  ætmɪiː  ænd  sed  ,  ænd  hæʊ  ˈmenɪi  ˈbeɪbɪiz  hæv  jʊu  kɪld  təˈdeɪ  ,  jʊu  bɪgeɪp  ?</w:t>
        <w:br/>
        <w:br/>
      </w:r>
    </w:p>
    <w:p>
      <w:r>
        <w:t>420</w:t>
        <w:br/>
        <w:t>’    Well, after that we went back to the hotel.</w:t>
        <w:br/>
        <w:t>’wel  ,  ˈɑːftə  ðæt  wɪiː  went  bæk  tʊu  ðə  həʊˈtel  .</w:t>
        <w:br/>
        <w:br/>
      </w:r>
    </w:p>
    <w:p>
      <w:r>
        <w:t>421</w:t>
        <w:br/>
        <w:t>♦Next morning we got up early and went to the White House,where the President lives.</w:t>
        <w:br/>
        <w:t>♦nekst  ˈmoːnɪŋ  wɪiː  gɔt  jʊupɪiː  ˈɜːlɪi  ænd  went  tʊu  ðə  wɑɪt  hæʊs  ,weə  ðə  ˈpɻezɪdənt  lɪvz  .</w:t>
        <w:br/>
        <w:br/>
      </w:r>
    </w:p>
    <w:p>
      <w:r>
        <w:t>422</w:t>
        <w:br/>
        <w:t>It’s a really pretty house with a big garden.</w:t>
        <w:br/>
        <w:t>ɪts  ə  ˈɻɪəlɪi  ˈpɻɪtɪi  hæʊs  wɪð  ə  bɪg  ˈgɑːdn  .</w:t>
        <w:br/>
        <w:br/>
      </w:r>
    </w:p>
    <w:p>
      <w:r>
        <w:t>423</w:t>
        <w:br/>
        <w:t>19A lot of army people were there, and they immediately startedshaking my hand and telling me that I was a brave man and thatthey were pleased to meet me.</w:t>
        <w:br/>
        <w:t>19ə  lɔt  ɔv  ˈɑːmɪi  ˈpɪiːpl  wɜː  ðeə  ,  ænd  ðeɪ  ɪˈmɪiːdɪiətlɪi  ˈstɑːtɪdˈʃeɪkɪŋ  mɑɪ  hænd  ænd  ˈtelɪŋ  mɪiː  ðæt  ɑɪ  wɔz  ə  bɻeɪv  mæn  ænd  ðætðeɪ  wɜː  plɪiːzd  tʊu  mɪiːt  mɪiː  .</w:t>
        <w:br/>
        <w:br/>
      </w:r>
    </w:p>
    <w:p>
      <w:r>
        <w:t>424</w:t>
        <w:br/>
        <w:t>The President was a great big old man who talked like somebodyfrom Texas, and there were a lot of people standing round him inthe flower garden.</w:t>
        <w:br/>
        <w:t>ðə  ˈpɻezɪdənt  wɔz  ə  gɻeɪt  bɪg  əʊld  mæn  hʊu  toːkt  lɑɪk  ˈsʌmbədɪifɻɔm  ˈteksəs  ,  ænd  ðeə  wɜː  ə  lɔt  ɔv  ˈpɪiːpl  ˈstændɪŋ  ɻæʊnd  hɪm  ɪnðə  ˈflæʊə  ˈgɑːdn  .</w:t>
        <w:br/>
        <w:br/>
      </w:r>
    </w:p>
    <w:p>
      <w:r>
        <w:t>425</w:t>
        <w:br/>
        <w:t>Then an army man started to read something, and everybodylistened.</w:t>
        <w:br/>
        <w:t>ðen  ən  ˈɑːmɪi  mæn  ˈstɑːtɪd  tʊu  ɻɪiːd  ˈsʌmθɪŋ  ,  ænd  ˈevɻɪbɔdɪiˈlɪsnd  .</w:t>
        <w:br/>
        <w:br/>
      </w:r>
    </w:p>
    <w:p>
      <w:r>
        <w:t>426</w:t>
        <w:br/>
        <w:t>Everybody but me, because I was hungry and wanted somebreakfast.</w:t>
        <w:br/>
        <w:t>ˈevɻɪbɔdɪi  bʌt  mɪiː  ,  bɪˈkɔz  ɑɪ  wɔz  ˈhʌŋgɻɪi  ænd  ˈwɔntɪd  sʌmˈbɻekfəst  .</w:t>
        <w:br/>
        <w:br/>
      </w:r>
    </w:p>
    <w:p>
      <w:r>
        <w:t>427</w:t>
        <w:br/>
        <w:t>At last the army man finished reading, and then the Presi-dent came up and gave me the medal.</w:t>
        <w:br/>
        <w:t>æt  lɑːst  ðɪi  ˈɑːmɪi  mæn  ˈfɪnɪʃt  ˈɻɪiːdɪŋ  ,  ænd  ðen  ðə  Pɻesɪi-dent  keɪm  ʌp  ænd  geɪv  mɪiː  ðə  ˈmedl  .</w:t>
        <w:br/>
        <w:br/>
      </w:r>
    </w:p>
    <w:p>
      <w:r>
        <w:t>428</w:t>
        <w:br/>
        <w:t>After that, he began to shakemy hand.</w:t>
        <w:br/>
        <w:t>ˈɑːftə  ðæt  ,  hɪiː  bɪˈgæn  tʊu  ʃeɪkmɑɪ  hænd  .</w:t>
        <w:br/>
        <w:br/>
      </w:r>
    </w:p>
    <w:p>
      <w:r>
        <w:t>429</w:t>
        <w:br/>
        <w:t>I was just thinking of getting out of there and having somebreakfast when the President said, ‘Boy, is that your stomach mak-ing that noise?</w:t>
        <w:br/>
        <w:t>ɑɪ  wɔz  ʤʌst  ˈθɪŋkɪŋ  ɔv  ˈgetɪŋ  æʊt  ɔv  ðeə  ænd  ˈhævɪŋ  sʌmˈbɻekfəst  wen  ðə  ˈpɻezɪdənt  sed  ,  bɔɪ  ,  ɪz  ðæt  joː  ˈstʌmək  mak-ɪing  ðæt  nɔɪz  ?</w:t>
        <w:br/>
        <w:br/>
      </w:r>
    </w:p>
    <w:p>
      <w:r>
        <w:t>430</w:t>
        <w:br/>
        <w:t>’ So I said, ‘Yes,’ and the President said, ‘Well, comeon, boy, let’s go and get something to eat!</w:t>
        <w:br/>
        <w:t>’  səʊ  ɑɪ  sed  ,  jes  ,’  ænd  ðə  ˈpɻezɪdənt  sed  ,  wel  ,  kʌmɔn  ,  bɔɪ  ,  lets  gəʊ  ænd  get  ˈsʌmθɪŋ  tʊu  ɪiːt  !</w:t>
        <w:br/>
        <w:br/>
      </w:r>
    </w:p>
    <w:p>
      <w:r>
        <w:t>431</w:t>
        <w:br/>
        <w:t>’ And I followed him intothe house, and a waiter got us some breakfast.</w:t>
        <w:br/>
        <w:t>’  ænd  ɑɪ  ˈfɔləʊd  hɪm  ˈɪntʊuðə  hæʊs  ,  ænd  ə  ˈweɪtə  gɔt  ʌs  sʌm  ˈbɻekfəst  .</w:t>
        <w:br/>
        <w:br/>
      </w:r>
    </w:p>
    <w:p>
      <w:r>
        <w:t>432</w:t>
        <w:br/>
        <w:t>The President asked me a lot of questions about Vietnam and thearmy, but I just said, ‘Yes, it’s OK’ or shook my head to say no, andafter several minutes of this we were both silent.</w:t>
        <w:br/>
        <w:t>ðə  ˈpɻezɪdənt  ɑːskt  mɪiː  ə  lɔt  ɔv  ˈkwesʧənz  əˈbæʊt  ˌvjetˈnɑːm  ænd  ðɪiːˈɑːmɪi  ,  bʌt  ɑɪ  ʤʌst  sed  ,  jes  ,  ɪts  ˈəʊˈkeɪ  oː  ʃʊk  mɑɪ  hed  tʊu  seɪ  nəʊ  ,  ændˈɑːftə  ˈsevɻəl  ˈmɪnɪts  ɔv  ðɪs  wɪiː  wɜː  bəʊθ  ˈsɑɪlənt  .</w:t>
        <w:br/>
        <w:br/>
      </w:r>
    </w:p>
    <w:p>
      <w:r>
        <w:t>433</w:t>
        <w:br/>
        <w:t>‘Do you want to watch TV?</w:t>
        <w:br/>
        <w:t>dʊu  jʊu  wɔnt  tʊu  wɔʧ  ˌtɪiːˈvɪiː  ?</w:t>
        <w:br/>
        <w:br/>
      </w:r>
    </w:p>
    <w:p>
      <w:r>
        <w:t>434</w:t>
        <w:br/>
        <w:t>’ the President asked suddenly.</w:t>
        <w:br/>
        <w:t>’  ðə  ˈpɻezɪdənt  ɑːskt  ˈsʌdnlɪi  .</w:t>
        <w:br/>
        <w:br/>
      </w:r>
    </w:p>
    <w:p>
      <w:r>
        <w:t>435</w:t>
        <w:br/>
        <w:t>So me and the President of America watched TV while I ate mybreakfast!</w:t>
        <w:br/>
        <w:t>səʊ  mɪiː  ænd  ðə  ˈpɻezɪdənt  ɔv  əˈmeɻɪkə  wɔʧt  ˌtɪiːˈvɪiː  wɑɪl  ɑɪ  et  mɑɪˈbɻekfəst  !</w:t>
        <w:br/>
        <w:br/>
      </w:r>
    </w:p>
    <w:p>
      <w:r>
        <w:t>436</w:t>
        <w:br/>
        <w:t>Later, when we were back in the garden, the President said, ‘Youwere hurt, weren’t you, boy?</w:t>
        <w:br/>
        <w:t>ˈleɪtə  ,  wen  wɪiː  wɜː  bæk  ɪn  ðə  ˈgɑːdn  ,  ðə  ˈpɻezɪdənt  sed  ,  jʊuwɜː  hɜːt  ,  wɜːnt  jʊu  ,  bɔɪ  ?</w:t>
        <w:br/>
        <w:br/>
      </w:r>
    </w:p>
    <w:p>
      <w:r>
        <w:t>437</w:t>
        <w:br/>
        <w:t>Well, look at this .</w:t>
        <w:br/>
        <w:t>wel  ,  lʊk  æt  ðɪs    .</w:t>
        <w:br/>
        <w:br/>
      </w:r>
    </w:p>
    <w:p>
      <w:r>
        <w:t>438</w:t>
        <w:br/>
        <w:t>.</w:t>
        <w:br/>
        <w:t>.</w:t>
        <w:br/>
        <w:br/>
      </w:r>
    </w:p>
    <w:p>
      <w:r>
        <w:t>439</w:t>
        <w:br/>
        <w:t>.</w:t>
        <w:br/>
        <w:t>.</w:t>
        <w:br/>
        <w:br/>
      </w:r>
    </w:p>
    <w:p>
      <w:r>
        <w:t>440</w:t>
        <w:br/>
        <w:t>’ And he pulledup his shirt and showed me the place on his stomach where he washurt once.</w:t>
        <w:br/>
        <w:t>’  ænd  hɪiː  pʊldʌp  hɪz  ʃɜːt  ænd  ʃəʊd  mɪiː  ðə  pleɪs  ɔn  hɪz  ˈstʌmək  weə  hɪiː  wɔzhɜːt  wʌns  .</w:t>
        <w:br/>
        <w:br/>
      </w:r>
    </w:p>
    <w:p>
      <w:r>
        <w:t>441</w:t>
        <w:br/>
        <w:t>‘Where were you hurt?</w:t>
        <w:br/>
        <w:t>weə  wɜː  jʊu  hɜːt  ?</w:t>
        <w:br/>
        <w:br/>
      </w:r>
    </w:p>
    <w:p>
      <w:r>
        <w:t>442</w:t>
        <w:br/>
        <w:t>’ he asked me.</w:t>
        <w:br/>
        <w:t>’  hɪiː  ɑːskt  mɪiː  .</w:t>
        <w:br/>
        <w:br/>
      </w:r>
    </w:p>
    <w:p>
      <w:r>
        <w:t>443</w:t>
        <w:br/>
        <w:t>So I pulled down my trousers, turned round and showed him.</w:t>
        <w:br/>
        <w:t>səʊ  ɑɪ  pʊld  dæʊn  mɑɪ  ˈtɻæʊzəz  ,  tɜːnd  ɻæʊnd  ænd  ʃəʊd  hɪm  .</w:t>
        <w:br/>
        <w:br/>
      </w:r>
    </w:p>
    <w:p>
      <w:r>
        <w:t>444</w:t>
        <w:br/>
        <w:t>Well, lots of newspaper men started taking photographs beforeColonel Gooch could run across and pull me away!</w:t>
        <w:br/>
        <w:t>wel  ,  lɔts  ɔv  ˈnjʊuzˌpeɪpə  men  ˈstɑːtɪd  ˈteɪkɪŋ  ˈfəʊtəgɻɑːfs  bɪˈfoːˈkɜːnl  Gooch  kʊd  ɻʌn  əˈkɻɔs  ænd  pʊl  mɪiː  əˈweɪ  !</w:t>
        <w:br/>
        <w:br/>
      </w:r>
    </w:p>
    <w:p>
      <w:r>
        <w:t>445</w:t>
        <w:br/>
        <w:t>That afternoon, back at the hotel, he came to my room shoutingand throwing newspapers on to the bed.</w:t>
        <w:br/>
        <w:t>ðæt  ˈɑːftəˈnʊun  ,  bæk  æt  ðə  həʊˈtel  ,  hɪiː  keɪm  tʊu  mɑɪ  ɻʊum  ˈʃæʊtɪŋænd  ˈθɻəʊɪŋ  ˈnjʊuzˌpeɪpəz  ɔn  tʊu  ðə  bed  .</w:t>
        <w:br/>
        <w:br/>
      </w:r>
    </w:p>
    <w:p>
      <w:r>
        <w:t>446</w:t>
        <w:br/>
        <w:t>And there I was, on thefront page, with my trousers down!</w:t>
        <w:br/>
        <w:t>ænd  ðeə  ɑɪ  wɔz  ,  ɔn  ðɪiːfɻʌnt  peɪʤ  ,  wɪð  mɑɪ  ˈtɻæʊzəz  dæʊn  !</w:t>
        <w:br/>
        <w:br/>
      </w:r>
    </w:p>
    <w:p>
      <w:r>
        <w:t>447</w:t>
        <w:br/>
        <w:t>‘Gump, you idiot!</w:t>
        <w:br/>
        <w:t>'Gump  ,  jʊu  ˈɪdɪət  !</w:t>
        <w:br/>
        <w:br/>
      </w:r>
    </w:p>
    <w:p>
      <w:r>
        <w:t>448</w:t>
        <w:br/>
        <w:t>’ shouted Colonel Gooch.</w:t>
        <w:br/>
        <w:t>’  ˈʃæʊtɪd  ˈkɜːnl  Gooch  .</w:t>
        <w:br/>
        <w:br/>
      </w:r>
    </w:p>
    <w:p>
      <w:r>
        <w:t>449</w:t>
        <w:br/>
        <w:t>20.</w:t>
        <w:br/>
        <w:t>20  .</w:t>
        <w:br/>
        <w:br/>
      </w:r>
    </w:p>
    <w:p>
      <w:r>
        <w:t>450</w:t>
        <w:br/>
        <w:t>.</w:t>
        <w:br/>
        <w:t>.</w:t>
        <w:br/>
        <w:br/>
      </w:r>
    </w:p>
    <w:p>
      <w:r>
        <w:t>451</w:t>
        <w:br/>
        <w:t>.</w:t>
        <w:br/>
        <w:t>.</w:t>
        <w:br/>
        <w:br/>
      </w:r>
    </w:p>
    <w:p>
      <w:r>
        <w:t>452</w:t>
        <w:br/>
        <w:t>and then the President came up and gave me the medal.</w:t>
        <w:br/>
        <w:t>ænd  ðen  ðə  ˈpɻezɪdənt  keɪm  ʌp  ænd  geɪv  mɪiː  ðə  ˈmedl  .</w:t>
        <w:br/>
        <w:br/>
      </w:r>
    </w:p>
    <w:p>
      <w:r>
        <w:t>453</w:t>
        <w:br/>
        <w:t>‘Yes, sir,’ I said.</w:t>
        <w:br/>
        <w:t>jes  ,  sɜː  ,’  ɑɪ  sed  .</w:t>
        <w:br/>
        <w:br/>
      </w:r>
    </w:p>
    <w:p>
      <w:r>
        <w:t>454</w:t>
        <w:br/>
        <w:t>‘That’s what I am.</w:t>
        <w:br/>
        <w:t>ðæts  wɔt  ɑɪ  æm  .</w:t>
        <w:br/>
        <w:br/>
      </w:r>
    </w:p>
    <w:p>
      <w:r>
        <w:t>455</w:t>
        <w:br/>
        <w:t>But I just try to do the right thing.</w:t>
        <w:br/>
        <w:t>bʌt  ɑɪ  ʤʌst  tɻɑɪ  tʊu  dʊu  ðə  ɻɑɪt  θɪŋ  .</w:t>
        <w:br/>
        <w:br/>
      </w:r>
    </w:p>
    <w:p>
      <w:r>
        <w:t>456</w:t>
        <w:br/>
        <w:t>’                Chapter 7 Meeting Jenny AgainSoon after that, I heard that I was leaving the army early, and theygave me some money for a train ticket to go home.</w:t>
        <w:br/>
        <w:t>’ˈʧæptə  7  ˈmɪiːtɪŋ  ˈʤenɪi  əˈgensʊun  ˈɑːftə  ðæt  ,  ɑɪ  hɜːd  ðæt  ɑɪ  wɔz  ˈlɪiːvɪŋ  ðɪi  ˈɑːmɪi  ˈɜːlɪi  ,  ænd  ðeɪgeɪv  mɪiː  sʌm  ˈmʌnɪi  foː  ə  tɻeɪn  ˈtɪkɪt  tʊu  gəʊ  həʊm  .</w:t>
        <w:br/>
        <w:br/>
      </w:r>
    </w:p>
    <w:p>
      <w:r>
        <w:t>457</w:t>
        <w:br/>
        <w:t>But all this time, I was thinking about Jenny Curran.</w:t>
        <w:br/>
        <w:t>bʌt  oːl  ðɪs  tɑɪm  ,  ɑɪ  wɔz  ˈθɪŋkɪŋ  əˈbæʊt  ˈʤenɪi  Cuɻɻan  .</w:t>
        <w:br/>
        <w:br/>
      </w:r>
    </w:p>
    <w:p>
      <w:r>
        <w:t>458</w:t>
        <w:br/>
        <w:t>Just before Ileft the hospital in Danang, I had a letter from her.</w:t>
        <w:br/>
        <w:t>ʤʌst  bɪˈfoː  ɑɪleft  ðə  ˈhɔspɪtl  ɪn  Danang  ,  ɑɪ  hæd  ə  ˈletə  fɻɔm  hɜː  .</w:t>
        <w:br/>
        <w:br/>
      </w:r>
    </w:p>
    <w:p>
      <w:r>
        <w:t>459</w:t>
        <w:br/>
        <w:t>She was nowplaying in a group called The Broken Eggs, and they played twonights each week at a place called the Hodaddy Club near HarvardUniversity.</w:t>
        <w:br/>
        <w:t>ʃɪiː  wɔz  næʊˈpleɪɪŋ  ɪn  ə  gɻʊup  koːld  ðə  ˈbɻəʊkən  egz  ,  ænd  ðeɪ  pleɪd  tʊunɑɪts  ɪiːʧ  wɪiːk  æt  ə  pleɪs  koːld  ðɪi  Hodaddy  klʌb  nɪə  ˈhɑːvədˌjʊunɪˈvɜːsɪtɪi  .</w:t>
        <w:br/>
        <w:br/>
      </w:r>
    </w:p>
    <w:p>
      <w:r>
        <w:t>460</w:t>
        <w:br/>
        <w:t>Now that I was free from the army, I just wanted to goand see her.</w:t>
        <w:br/>
        <w:t>næʊ  ðæt  ɑɪ  wɔz  fɻɪiː  fɻɔm  ðɪi  ˈɑːmɪi  ,  ɑɪ  ʤʌst  ˈwɔntɪd  tʊu  gəʊænd  sɪiː  hɜː  .</w:t>
        <w:br/>
        <w:br/>
      </w:r>
    </w:p>
    <w:p>
      <w:r>
        <w:t>461</w:t>
        <w:br/>
        <w:t>So I got a ticket for Boston, instead of Mobile.</w:t>
        <w:br/>
        <w:t>səʊ  ɑɪ  gɔt  ə  ˈtɪkɪt  foː  ˈbɔstən  ,  ɪnˈsted  ɔv  ˈməʊbɑɪl  .</w:t>
        <w:br/>
        <w:br/>
      </w:r>
    </w:p>
    <w:p>
      <w:r>
        <w:t>462</w:t>
        <w:br/>
        <w:t>I tried to walk to the Hodaddy Club from the train station, but Ilost my way, so I took a taxi.</w:t>
        <w:br/>
        <w:t>ɑɪ  tɻɑɪd  tʊu  woːk  tʊu  ðɪi  Hodaddy  klʌb  fɻɔm  ðə  tɻeɪn  ˈsteɪʃən  ,  bʌt  ɑɪlɔst  mɑɪ  weɪ  ,  səʊ  ɑɪ  tʊk  ə  ˈtæksɪi  .</w:t>
        <w:br/>
        <w:br/>
      </w:r>
    </w:p>
    <w:p>
      <w:r>
        <w:t>463</w:t>
        <w:br/>
        <w:t>It was in the afternoon, and the manbehind the bar said, Jenny’ll be here about nine o’clock.</w:t>
        <w:br/>
        <w:t>ɪt  wɔz  ɪn  ðɪi  ˈɑːftəˈnʊun  ,  ænd  ðə  mænbɪˈhɑɪnd  ðə  bɑː  sed  ,  Jenny'll  bɪiː  hɪə  əˈbæʊt  nɑɪn  əˈklɔk  .</w:t>
        <w:br/>
        <w:br/>
      </w:r>
    </w:p>
    <w:p>
      <w:r>
        <w:t>464</w:t>
        <w:br/>
        <w:t>’    ‘Can I wait?</w:t>
        <w:br/>
        <w:t>’      kæn  ɑɪ  weɪt  ?</w:t>
        <w:br/>
        <w:br/>
      </w:r>
    </w:p>
    <w:p>
      <w:r>
        <w:t>465</w:t>
        <w:br/>
        <w:t>’ I asked.</w:t>
        <w:br/>
        <w:t>’  ɑɪ  ɑːskt  .</w:t>
        <w:br/>
        <w:br/>
      </w:r>
    </w:p>
    <w:p>
      <w:r>
        <w:t>466</w:t>
        <w:br/>
        <w:t>‘OK,’ he said.</w:t>
        <w:br/>
        <w:t>ˈəʊˈkeɪ  ,’  hɪiː  sed  .</w:t>
        <w:br/>
        <w:br/>
      </w:r>
    </w:p>
    <w:p>
      <w:r>
        <w:t>467</w:t>
        <w:br/>
        <w:t>So I sat down and waited for five or six hours.</w:t>
        <w:br/>
        <w:t>səʊ  ɑɪ  sæt  dæʊn  ænd  ˈweɪtɪd  foː  fɑɪv  oː  sɪks  ˈæʊəz  .</w:t>
        <w:br/>
        <w:br/>
      </w:r>
    </w:p>
    <w:p>
      <w:r>
        <w:t>468</w:t>
        <w:br/>
        <w:t>Students began to come in, most of them wearing dirty jeans.</w:t>
        <w:br/>
        <w:t>ˈsʧʊudənts  bɪˈgæn  tʊu  kʌm  ɪn  ,  məʊst  ɔv  ðem  ˈweəɻɪŋ  ˈdɜːtɪi  ʤɪiːnz  .</w:t>
        <w:br/>
        <w:br/>
      </w:r>
    </w:p>
    <w:p>
      <w:r>
        <w:t>469</w:t>
        <w:br/>
        <w:t>The men had beards, and the women had long, untidy hair.</w:t>
        <w:br/>
        <w:t>ðə  men  hæd  bɪədz  ,  ænd  ðə  ˈwɪmɪn  hæd  lɔŋ  ,  ʌnˈtɑɪdɪi  heə  .</w:t>
        <w:br/>
        <w:br/>
      </w:r>
    </w:p>
    <w:p>
      <w:r>
        <w:t>470</w:t>
        <w:br/>
        <w:t>Later,the group ─ The Broken Eggs ─ arrived, but I didn’t see Jenny.</w:t>
        <w:br/>
        <w:t>ˈleɪtə  ,ðə  gɻʊup  ─  ðə  ˈbɻəʊkən  egz  ─  əˈɻɑɪvd  ,  bʌt  ɑɪ  dɪdnt  sɪiː  ˈʤenɪi  .</w:t>
        <w:br/>
        <w:br/>
      </w:r>
    </w:p>
    <w:p>
      <w:r>
        <w:t>471</w:t>
        <w:br/>
        <w:t>Then they began to play ─ and they were loud.</w:t>
        <w:br/>
        <w:t>ðen  ðeɪ  bɪˈgæn  tʊu  pleɪ  ─  ænd  ðeɪ  wɜː  læʊd  .</w:t>
        <w:br/>
        <w:br/>
      </w:r>
    </w:p>
    <w:p>
      <w:r>
        <w:t>472</w:t>
        <w:br/>
        <w:t>The music soundedlike a plane that was taking off!</w:t>
        <w:br/>
        <w:t>ðə  ˈmjʊuzɪk  ˈsæʊndɪdlɑɪk  ə  pleɪn  ðæt  wɔz  ˈteɪkɪŋ  ɔf  !</w:t>
        <w:br/>
        <w:br/>
      </w:r>
    </w:p>
    <w:p>
      <w:r>
        <w:t>473</w:t>
        <w:br/>
        <w:t>But the students loved it.</w:t>
        <w:br/>
        <w:t>bʌt  ðə  ˈsʧʊudənts  lʌvd  ɪt  .</w:t>
        <w:br/>
        <w:br/>
      </w:r>
    </w:p>
    <w:p>
      <w:r>
        <w:t>474</w:t>
        <w:br/>
        <w:t>And then Jenny came on!</w:t>
        <w:br/>
        <w:t>ænd  ðen  ˈʤenɪi  keɪm  ɔn  !</w:t>
        <w:br/>
        <w:br/>
      </w:r>
    </w:p>
    <w:p>
      <w:r>
        <w:t>475</w:t>
        <w:br/>
        <w:t>She was different.</w:t>
        <w:br/>
        <w:t>ʃɪiː  wɔz  ˈdɪfɻənt  .</w:t>
        <w:br/>
        <w:br/>
      </w:r>
    </w:p>
    <w:p>
      <w:r>
        <w:t>476</w:t>
        <w:br/>
        <w:t>Her hair was all the way down her back, andshe was wearing sun-glasses ─ at night!</w:t>
        <w:br/>
        <w:t>hɜː  heə  wɔz  oːl  ðə  weɪ  dæʊn  hɜː  bæk  ,  ændʃɪiː  wɔz  ˈweəɻɪŋ  sʌn-ˈglɑːsɪz  ─  æt  nɑɪt  !</w:t>
        <w:br/>
        <w:br/>
      </w:r>
    </w:p>
    <w:p>
      <w:r>
        <w:t>477</w:t>
        <w:br/>
        <w:t>She was wearing blue jeansand a shirt with lots of colours on it.</w:t>
        <w:br/>
        <w:t>ʃɪiː  wɔz  ˈweəɻɪŋ  blʊu  ʤɪiːnzænd  ə  ʃɜːt  wɪð  lɔts  ɔv  ˈkʌləz  ɔn  ɪt  .</w:t>
        <w:br/>
        <w:br/>
      </w:r>
    </w:p>
    <w:p>
      <w:r>
        <w:t>478</w:t>
        <w:br/>
        <w:t>The group started playingagain and Jenny began to sing.</w:t>
        <w:br/>
        <w:t>ðə  gɻʊup  ˈstɑːtɪd  ˈpleɪɪŋəˈgen  ænd  ˈʤenɪi  bɪˈgæn  tʊu  sɪŋ  .</w:t>
        <w:br/>
        <w:br/>
      </w:r>
    </w:p>
    <w:p>
      <w:r>
        <w:t>479</w:t>
        <w:br/>
        <w:t>Later, I went outside and walked round for about half an hour,then went back.</w:t>
        <w:br/>
        <w:t>ˈleɪtə  ,  ɑɪ  went  ˌæʊtˈsɑɪd  ænd  woːkt  ɻæʊnd  foː  əˈbæʊt  hɑːf  ən  ˈæʊə  ,ðen  went  bæk  .</w:t>
        <w:br/>
        <w:br/>
      </w:r>
    </w:p>
    <w:p>
      <w:r>
        <w:t>480</w:t>
        <w:br/>
        <w:t>There were a lot of people waiting to go in, so Iwent round to the back of the place and sat on the ground.</w:t>
        <w:br/>
        <w:t>ðeə  wɜː  ə  lɔt  ɔv  ˈpɪiːpl  ˈweɪtɪŋ  tʊu  gəʊ  ɪn  ,  səʊ  ɑɪwent  ɻæʊnd  tʊu  ðə  bæk  ɔv  ðə  pleɪs  ænd  sæt  ɔn  ðə  gɻæʊnd  .</w:t>
        <w:br/>
        <w:br/>
      </w:r>
    </w:p>
    <w:p>
      <w:r>
        <w:t>481</w:t>
        <w:br/>
        <w:t>I had myharmonica in my pocket, so I took it out and started to play.</w:t>
        <w:br/>
        <w:t>ɑɪ  hæd  mɑɪhɑːˈmɔnɪkə  ɪn  mɑɪ  ˈpɔkɪt  ,  səʊ  ɑɪ  tʊk  ɪt  æʊt  ænd  ˈstɑːtɪd  tʊu  pleɪ  .</w:t>
        <w:br/>
        <w:br/>
      </w:r>
    </w:p>
    <w:p>
      <w:r>
        <w:t>482</w:t>
        <w:br/>
        <w:t>22I had my harmonica in my pocket, so I took it out and started to play.</w:t>
        <w:br/>
        <w:t>22ɑɪ  hæd  mɑɪ  hɑːˈmɔnɪkə  ɪn  mɑɪ  ˈpɔkɪt  ,  səʊ  ɑɪ  tʊk  ɪt  æʊt  ænd  ˈstɑːtɪd  tʊu  pleɪ  .</w:t>
        <w:br/>
        <w:br/>
      </w:r>
    </w:p>
    <w:p>
      <w:r>
        <w:t>483</w:t>
        <w:br/>
        <w:t>I could hear the music that was playing inside and, after a minuteor two, I began playing with it.</w:t>
        <w:br/>
        <w:t>ɑɪ  kʊd  hɪə  ðə  ˈmjʊuzɪk  ðæt  wɔz  ˈpleɪɪŋ  ɪnˈsɑɪd  ænd  ,  ˈɑːftə  ə  ˈmɪnɪtoː  tʊu  ,  ɑɪ  bɪˈgæn  ˈpleɪɪŋ  wɪð  ɪt  .</w:t>
        <w:br/>
        <w:br/>
      </w:r>
    </w:p>
    <w:p>
      <w:r>
        <w:t>484</w:t>
        <w:br/>
        <w:t>Suddenly, a door behind me opened─ and there was Jenny!</w:t>
        <w:br/>
        <w:t>ˈsʌdnlɪi  ,  ə  doː  bɪˈhɑɪnd  mɪiː  ˈəʊpənd─  ænd  ðeə  wɔz  ˈʤenɪi  !</w:t>
        <w:br/>
        <w:br/>
      </w:r>
    </w:p>
    <w:p>
      <w:r>
        <w:t>485</w:t>
        <w:br/>
        <w:t>‘Who is that playing the harmonica?</w:t>
        <w:br/>
        <w:t>hʊu  ɪz  ðæt  ˈpleɪɪŋ  ðə  hɑːˈmɔnɪkə  ?</w:t>
        <w:br/>
        <w:br/>
      </w:r>
    </w:p>
    <w:p>
      <w:r>
        <w:t>486</w:t>
        <w:br/>
        <w:t>’ she said.</w:t>
        <w:br/>
        <w:t>’  ʃɪiː  sed  .</w:t>
        <w:br/>
        <w:br/>
      </w:r>
    </w:p>
    <w:p>
      <w:r>
        <w:t>487</w:t>
        <w:br/>
        <w:t>And then she sawme.</w:t>
        <w:br/>
        <w:t>ænd  ðen  ʃɪiː  soːmɪiː  .</w:t>
        <w:br/>
        <w:br/>
      </w:r>
    </w:p>
    <w:p>
      <w:r>
        <w:t>488</w:t>
        <w:br/>
        <w:t>‘Forrest Gump!</w:t>
        <w:br/>
        <w:t>'Foɻɻest  Gump  !</w:t>
        <w:br/>
        <w:br/>
      </w:r>
    </w:p>
    <w:p>
      <w:r>
        <w:t>489</w:t>
        <w:br/>
        <w:t>’ And she ran out of the door and threw her armsround me.</w:t>
        <w:br/>
        <w:t>’  ænd  ʃɪiː  ɻæn  æʊt  ɔv  ðə  doː  ænd  θɻʊu  hɜː  ɑːmzɻæʊnd  mɪiː  .</w:t>
        <w:br/>
        <w:br/>
      </w:r>
    </w:p>
    <w:p>
      <w:r>
        <w:t>490</w:t>
        <w:br/>
        <w:t>♦We talked together until it was time for her to sing again.</w:t>
        <w:br/>
        <w:t>♦wɪiː  toːkt  təˈgeðə  ənˈtɪl  ɪt  wɔz  tɑɪm  foː  hɜː  tʊu  sɪŋ  əˈgen  .</w:t>
        <w:br/>
        <w:br/>
      </w:r>
    </w:p>
    <w:p>
      <w:r>
        <w:t>491</w:t>
        <w:br/>
        <w:t>‘I didn’t leave school,’ said Jenny.</w:t>
        <w:br/>
        <w:t>ɑɪ  dɪdnt  lɪiːv  skʊul  ,’  sed  ˈʤenɪi  .</w:t>
        <w:br/>
        <w:br/>
      </w:r>
    </w:p>
    <w:p>
      <w:r>
        <w:t>492</w:t>
        <w:br/>
        <w:t>‘They threw me out after theyfound a boy in my room one night.</w:t>
        <w:br/>
        <w:t>ðeɪ  θɻʊu  mɪiː  æʊt  ˈɑːftə  ðeɪfæʊnd  ə  bɔɪ  ɪn  mɑɪ  ɻʊum  wʌn  nɑɪt  .</w:t>
        <w:br/>
        <w:br/>
      </w:r>
    </w:p>
    <w:p>
      <w:r>
        <w:t>493</w:t>
        <w:br/>
        <w:t>I went to California and stayedthere for some time.</w:t>
        <w:br/>
        <w:t>ɑɪ  went  tʊu  ˌkæləˈfoːnɪiə  ænd  steɪdðeə  foː  sʌm  tɑɪm  .</w:t>
        <w:br/>
        <w:br/>
      </w:r>
    </w:p>
    <w:p>
      <w:r>
        <w:t>494</w:t>
        <w:br/>
        <w:t>’ She laughed.</w:t>
        <w:br/>
        <w:t>’  ʃɪiː  lɑːft  .</w:t>
        <w:br/>
        <w:br/>
      </w:r>
    </w:p>
    <w:p>
      <w:r>
        <w:t>495</w:t>
        <w:br/>
        <w:t>‘I wore flowers in my hair, andtalked about love.</w:t>
        <w:br/>
        <w:t>ɑɪ  woː  ˈflæʊəz  ɪn  mɑɪ  heə  ,  ændtoːkt  əˈbæʊt  lʌv  .</w:t>
        <w:br/>
        <w:br/>
      </w:r>
    </w:p>
    <w:p>
      <w:r>
        <w:t>496</w:t>
        <w:br/>
        <w:t>But the people that I was with were strange.</w:t>
        <w:br/>
        <w:t>bʌt  ðə  ˈpɪiːpl  ðæt  ɑɪ  wɔz  wɪð  wɜː  stɻeɪnʤ  .</w:t>
        <w:br/>
        <w:br/>
      </w:r>
    </w:p>
    <w:p>
      <w:r>
        <w:t>497</w:t>
        <w:br/>
        <w:t>ThenI met a man, and we came to Boston.</w:t>
        <w:br/>
        <w:t>ðenɑɪ  met  ə  mæn  ,  ænd  wɪiː  keɪm  tʊu  ˈbɔstən  .</w:t>
        <w:br/>
        <w:br/>
      </w:r>
    </w:p>
    <w:p>
      <w:r>
        <w:t>498</w:t>
        <w:br/>
        <w:t>But he was dangerous.</w:t>
        <w:br/>
        <w:t>bʌt  hɪiː  wɔz  ˈdeɪnʤɻəs  .</w:t>
        <w:br/>
        <w:br/>
      </w:r>
    </w:p>
    <w:p>
      <w:r>
        <w:t>499</w:t>
        <w:br/>
        <w:t>He wasagainst the war, like me, but he blew up buildings and things.</w:t>
        <w:br/>
        <w:t>hɪiː  wɔzəˈgenst  ðə  woː  ,  lɑɪk  mɪiː  ,  bʌt  hɪiː  blʊu  ʌp  ˈbɪldɪŋz  ænd  θɪŋz  .</w:t>
        <w:br/>
        <w:br/>
      </w:r>
    </w:p>
    <w:p>
      <w:r>
        <w:t>500</w:t>
        <w:br/>
        <w:t>I couldn’t stay with him.</w:t>
        <w:br/>
        <w:t>ɑɪ  ˈkʊdnt  steɪ  wɪð  hɪm  .</w:t>
        <w:br/>
        <w:br/>
      </w:r>
    </w:p>
    <w:p>
      <w:r>
        <w:t>501</w:t>
        <w:br/>
        <w:t>Next, I met a teacher from HarvardUniversity, but he was married.</w:t>
        <w:br/>
        <w:t>nekst  ,  ɑɪ  met  ə  ˈtɪiːʧə  fɻɔm  ˈhɑːvədˌjʊunɪˈvɜːsɪtɪi  ,  bʌt  hɪiː  wɔz  ˈmæɻɪd  .</w:t>
        <w:br/>
        <w:br/>
      </w:r>
    </w:p>
    <w:p>
      <w:r>
        <w:t>502</w:t>
        <w:br/>
        <w:t>Then I began to sing with TheBroken Eggs.</w:t>
        <w:br/>
        <w:t>ðen  ɑɪ  bɪˈgæn  tʊu  sɪŋ  wɪð  ðɪiːˈbɻəʊkən  egz  .</w:t>
        <w:br/>
        <w:br/>
      </w:r>
    </w:p>
    <w:p>
      <w:r>
        <w:t>503</w:t>
        <w:br/>
        <w:t>’    ‘Where do you live?</w:t>
        <w:br/>
        <w:t>’      weə  dʊu  jʊu  lɪv  ?</w:t>
        <w:br/>
        <w:br/>
      </w:r>
    </w:p>
    <w:p>
      <w:r>
        <w:t>504</w:t>
        <w:br/>
        <w:t>’ I asked.</w:t>
        <w:br/>
        <w:t>’  ɑɪ  ɑːskt  .</w:t>
        <w:br/>
        <w:br/>
      </w:r>
    </w:p>
    <w:p>
      <w:r>
        <w:t>505</w:t>
        <w:br/>
        <w:t>‘With my boyfriend,’ she said.</w:t>
        <w:br/>
        <w:t>wɪð  mɑɪ  ˈbɔɪˌfɻend  ,’  ʃɪiː  eseɪd  .</w:t>
        <w:br/>
        <w:br/>
      </w:r>
    </w:p>
    <w:p>
      <w:r>
        <w:t>506</w:t>
        <w:br/>
        <w:t>‘He’s a student.</w:t>
        <w:br/>
        <w:t>hɪiːz  ə  ˈsʧʊudənt  .</w:t>
        <w:br/>
        <w:br/>
      </w:r>
    </w:p>
    <w:p>
      <w:r>
        <w:t>507</w:t>
        <w:br/>
        <w:t>You can comeback and stay with us tonight.</w:t>
        <w:br/>
        <w:t>jʊu  kæn  kʌmbæk  ænd  steɪ  wɪð  ʌs  təˈnɑɪt  .</w:t>
        <w:br/>
        <w:br/>
      </w:r>
    </w:p>
    <w:p>
      <w:r>
        <w:t>508</w:t>
        <w:br/>
        <w:t>’    The boyfriend’s name was Rudolph.</w:t>
        <w:br/>
        <w:t>’ðə  ˈbɔɪˌfɻendz  neɪm  wɔz  ˈɻʊudɔlf  .</w:t>
        <w:br/>
        <w:br/>
      </w:r>
    </w:p>
    <w:p>
      <w:r>
        <w:t>509</w:t>
        <w:br/>
        <w:t>He was a little man, and hewas sitting on the floor with his eyes shut when we got to Jenny’s flat.</w:t>
        <w:br/>
        <w:t>hɪiː  wɔz  ə  ˈlɪtl  mæn  ,  ænd  hɪiːwɔz  ˈsɪtɪŋ  ɔn  ðə  floː  wɪð  hɪz  ɑɪz  ʃʌt  wen  wɪiː  gɔt  tʊu  ˈʤenɪiz  flæt  .</w:t>
        <w:br/>
        <w:br/>
      </w:r>
    </w:p>
    <w:p>
      <w:r>
        <w:t>510</w:t>
        <w:br/>
        <w:t>‘Rudolph, this is Forrest,’ Jenny said.</w:t>
        <w:br/>
        <w:t>ˈɻʊudɔlf  ,  ðɪs  ɪz  Foɻɻest  ,’  ˈʤenɪi  sed  .</w:t>
        <w:br/>
        <w:br/>
      </w:r>
    </w:p>
    <w:p>
      <w:r>
        <w:t>511</w:t>
        <w:br/>
        <w:t>‘He’s a friend of mine fromhome, and he’s going to stay with us for a few days.</w:t>
        <w:br/>
        <w:t>hɪiːz  ə  fɻend  ɔv  mɑɪn  fɻɔmhəʊm  ,  ænd  hɪiːz  ˈgəʊɪŋ  tʊu  steɪ  wɪð  ʌs  foː  ə  fjʊu  deɪz  .</w:t>
        <w:br/>
        <w:br/>
      </w:r>
    </w:p>
    <w:p>
      <w:r>
        <w:t>512</w:t>
        <w:br/>
        <w:t>’    Rudolph didn’t speak or open his eyes, but he put up his handand smiled.</w:t>
        <w:br/>
        <w:t>’ˈɻʊudɔlf  dɪdnt  spɪiːk  oː  ˈəʊpən  hɪz  ɑɪz  ,  bʌt  hɪiː  pʊt  ʌp  hɪz  hændænd  smɑɪld  .</w:t>
        <w:br/>
        <w:br/>
      </w:r>
    </w:p>
    <w:p>
      <w:r>
        <w:t>513</w:t>
        <w:br/>
        <w:t>Next morning, when I got up, Rudolph was still sitting on thefloor with his eyes shut.</w:t>
        <w:br/>
        <w:t>nekst  ˈmoːnɪŋ  ,  wen  ɑɪ  gɔt  ʌp  ,  ˈɻʊudɔlf  wɔz  stɪl  ˈsɪtɪŋ  ɔn  ðɪiːfloː  wɪð  hɪz  ɑɪz  ʃʌt  .</w:t>
        <w:br/>
        <w:br/>
      </w:r>
    </w:p>
    <w:p>
      <w:r>
        <w:t>514</w:t>
        <w:br/>
        <w:t>That afternoon, Jenny took me to meet the other people in thegroup, and that night I began playing my harmonica with them atthe Hodaddy Club.</w:t>
        <w:br/>
        <w:t>ðæt  ˈɑːftəˈnʊun  ,  ˈʤenɪi  tʊk  mɪiː  tʊu  mɪiːt  ðɪi  ˈʌðə  ˈpɪiːpl  ɪn  ðɪiːgɻʊup  ,  ænd  ðæt  nɑɪt  ɑɪ  bɪˈgæn  ˈpleɪɪŋ  mɑɪ  hɑːˈmɔnɪkə  wɪð  ðem  ætðɪi  Hodaddy  klʌb  .</w:t>
        <w:br/>
        <w:br/>
      </w:r>
    </w:p>
    <w:p>
      <w:r>
        <w:t>515</w:t>
        <w:br/>
        <w:t>It went well, and I played with them everynight after that.</w:t>
        <w:br/>
        <w:t>ɪt  went  wel  ,  ænd  ɑɪ  pleɪd  wɪð  ðem  ˈevɻɪinɑɪt  ˈɑːftə  ðæt  .</w:t>
        <w:br/>
        <w:br/>
      </w:r>
    </w:p>
    <w:p>
      <w:r>
        <w:t>516</w:t>
        <w:br/>
        <w:t>24   Then one day I came back to the flat and Jenny was sitting on thefloor.</w:t>
        <w:br/>
        <w:t>24ðen  wʌn  deɪ  ɑɪ  keɪm  bæk  tʊu  ðə  flæt  ænd  ˈʤenɪi  wɔz  ˈsɪtɪŋ  ɔn  ðɪiːfloː  .</w:t>
        <w:br/>
        <w:br/>
      </w:r>
    </w:p>
    <w:p>
      <w:r>
        <w:t>517</w:t>
        <w:br/>
        <w:t>‘Where’s Rudolph?</w:t>
        <w:br/>
        <w:t>weəz  ˈɻʊudɔlf  ?</w:t>
        <w:br/>
        <w:br/>
      </w:r>
    </w:p>
    <w:p>
      <w:r>
        <w:t>518</w:t>
        <w:br/>
        <w:t>’ I asked.</w:t>
        <w:br/>
        <w:t>’  ɑɪ  ɑːskt  .</w:t>
        <w:br/>
        <w:br/>
      </w:r>
    </w:p>
    <w:p>
      <w:r>
        <w:t>519</w:t>
        <w:br/>
        <w:t>‘Gone,’ she said.</w:t>
        <w:br/>
        <w:t>gɔn  ,’  ʃɪiː  sed  .</w:t>
        <w:br/>
        <w:br/>
      </w:r>
    </w:p>
    <w:p>
      <w:r>
        <w:t>520</w:t>
        <w:br/>
        <w:t>‘Walked out, like all the others.</w:t>
        <w:br/>
        <w:t>woːkt  æʊt  ,  lɑɪk  oːl  ðɪi  ˈʌðəz  .</w:t>
        <w:br/>
        <w:br/>
      </w:r>
    </w:p>
    <w:p>
      <w:r>
        <w:t>521</w:t>
        <w:br/>
        <w:t>’ And then shestarted to cry.</w:t>
        <w:br/>
        <w:t>’  ænd  ðen  ʃɪiːˈstɑːtɪd  tʊu  kɻɑɪ  .</w:t>
        <w:br/>
        <w:br/>
      </w:r>
    </w:p>
    <w:p>
      <w:r>
        <w:t>522</w:t>
        <w:br/>
        <w:t>‘Don’t cry, Jenny,’ I said.</w:t>
        <w:br/>
        <w:t>dəʊnt  kɻɑɪ  ,  ˈʤenɪi  ,’  ɑɪ  sed  .</w:t>
        <w:br/>
        <w:br/>
      </w:r>
    </w:p>
    <w:p>
      <w:r>
        <w:t>523</w:t>
        <w:br/>
        <w:t>And I put my arm round her.</w:t>
        <w:br/>
        <w:t>ænd  ɑɪ  pʊt  mɑɪ  ɑːm  ɻæʊnd  hɜː  .</w:t>
        <w:br/>
        <w:br/>
      </w:r>
    </w:p>
    <w:p>
      <w:r>
        <w:t>524</w:t>
        <w:br/>
        <w:t>Well, it started like that.</w:t>
        <w:br/>
        <w:t>wel  ,  ɪt  ˈstɑːtɪd  lɑɪk  ðæt  .</w:t>
        <w:br/>
        <w:br/>
      </w:r>
    </w:p>
    <w:p>
      <w:r>
        <w:t>525</w:t>
        <w:br/>
        <w:t>But the next minute we were kissing andmaking love!</w:t>
        <w:br/>
        <w:t>bʌt  ðə  nekst  ˈmɪnɪt  wɪiː  wɜː  ˈkɪsɪŋ  ændˈmeɪkɪŋ  lʌv  !</w:t>
        <w:br/>
        <w:br/>
      </w:r>
    </w:p>
    <w:p>
      <w:r>
        <w:t>526</w:t>
        <w:br/>
        <w:t>And when we finished, Jenny said, ‘Forrest, wherehave you been all this time?</w:t>
        <w:br/>
        <w:t>ænd  wen  wɪiː  ˈfɪnɪʃt  ,  ˈʤenɪi  sed  ,  'Foɻɻest  ,  weəhæv  jʊu  bɪiːn  oːl  ðɪs  tɑɪm  ?</w:t>
        <w:br/>
        <w:br/>
      </w:r>
    </w:p>
    <w:p>
      <w:r>
        <w:t>527</w:t>
        <w:br/>
        <w:t>’                     Chapter 8 Into SpaceSpring and summer went by, and I continued to play my harmonicawith the group.</w:t>
        <w:br/>
        <w:t>’ˈʧæptə  8  ˈɪntʊu  speɪsspɻɪŋ  ænd  ˈsʌmə  went  bɑɪ  ,  ænd  ɑɪ  kənˈtɪnjʊud  tʊu  pleɪ  mɑɪ  hɑːˈmɔnɪkəwɪð  ðə  gɻʊup  .</w:t>
        <w:br/>
        <w:br/>
      </w:r>
    </w:p>
    <w:p>
      <w:r>
        <w:t>528</w:t>
        <w:br/>
        <w:t>It was my happiest time of all.</w:t>
        <w:br/>
        <w:t>ɪt  wɔz  mɑɪ  ˈhæpɪɪst  tɑɪm  ɔv  oːl  .</w:t>
        <w:br/>
        <w:br/>
      </w:r>
    </w:p>
    <w:p>
      <w:r>
        <w:t>529</w:t>
        <w:br/>
        <w:t>But ─ you’ve guessedit ─ something went wrong.</w:t>
        <w:br/>
        <w:t>bʌt  ─  jʊuv  gestɪt  ─  ˈsʌmθɪŋ  went  ɻɔŋ  .</w:t>
        <w:br/>
        <w:br/>
      </w:r>
    </w:p>
    <w:p>
      <w:r>
        <w:t>530</w:t>
        <w:br/>
        <w:t>How did it happen?</w:t>
        <w:br/>
        <w:t>hæʊ  dɪd  ɪt  ˈhæpən  ?</w:t>
        <w:br/>
        <w:br/>
      </w:r>
    </w:p>
    <w:p>
      <w:r>
        <w:t>531</w:t>
        <w:br/>
        <w:t>I don’t know.</w:t>
        <w:br/>
        <w:t>ɑɪ  dəʊnt  nəʊ  .</w:t>
        <w:br/>
        <w:br/>
      </w:r>
    </w:p>
    <w:p>
      <w:r>
        <w:t>532</w:t>
        <w:br/>
        <w:t>But one night I was sittingoutside the Hodaddy Club, smoking a cigarette, when a girl smiledand came up to me.</w:t>
        <w:br/>
        <w:t>bʌt  wʌn  nɑɪt  ɑɪ  wɔz  ˈsɪtɪŋˌæʊtˈsɑɪd  ðɪi  Hodaddy  klʌb  ,  ˈsməʊkɪŋ  ə  ˌsɪgəˈɻet  ,  wen  ə  gɜːl  smɑɪldænd  keɪm  ʌp  tʊu  mɪiː  .</w:t>
        <w:br/>
        <w:br/>
      </w:r>
    </w:p>
    <w:p>
      <w:r>
        <w:t>533</w:t>
        <w:br/>
        <w:t>She sat down across my legs and put her armsround me.</w:t>
        <w:br/>
        <w:t>ʃɪiː  sæt  dæʊn  əˈkɻɔs  mɑɪ  legz  ænd  pʊt  hɜː  ɑːmzɻæʊnd  mɪiː  .</w:t>
        <w:br/>
        <w:br/>
      </w:r>
    </w:p>
    <w:p>
      <w:r>
        <w:t>534</w:t>
        <w:br/>
        <w:t>She was laughing and kissing me, and I didn’t know whatto do.</w:t>
        <w:br/>
        <w:t>ʃɪiː  wɔz  ˈlɑːfɪŋ  ænd  ˈkɪsɪŋ  mɪiː  ,  ænd  ɑɪ  dɪdnt  nəʊ  wɔttʊu  dʊu  .</w:t>
        <w:br/>
        <w:br/>
      </w:r>
    </w:p>
    <w:p>
      <w:r>
        <w:t>535</w:t>
        <w:br/>
        <w:t>Suddenly, the door opened behind me, and there was Jenny.</w:t>
        <w:br/>
        <w:t>ˈsʌdnlɪi  ,  ðə  doː  ˈəʊpənd  bɪˈhɑɪnd  mɪiː  ,  ænd  ðeə  wɔz  ˈʤenɪi  .</w:t>
        <w:br/>
        <w:br/>
      </w:r>
    </w:p>
    <w:p>
      <w:r>
        <w:t>536</w:t>
        <w:br/>
        <w:t>‘Forrest, it’s time to ─’ She stopped when she saw me with thegirl.</w:t>
        <w:br/>
        <w:t>'Foɻɻest  ,  ɪts  tɑɪm  tʊu  ─’  ʃɪiː  stɔpt  wen  ʃɪiː  soː  mɪiː  wɪð  ðɪiːgɜːl  .</w:t>
        <w:br/>
        <w:br/>
      </w:r>
    </w:p>
    <w:p>
      <w:r>
        <w:t>537</w:t>
        <w:br/>
        <w:t>Then she said, ‘Oh, no!</w:t>
        <w:br/>
        <w:t>ðen  ʃɪiː  sed  ,  əʊ  ,  nəʊ  !</w:t>
        <w:br/>
        <w:br/>
      </w:r>
    </w:p>
    <w:p>
      <w:r>
        <w:t>538</w:t>
        <w:br/>
        <w:t>Not you, too!</w:t>
        <w:br/>
        <w:t>nɔt  jʊu  ,  tʊu  !</w:t>
        <w:br/>
        <w:br/>
      </w:r>
    </w:p>
    <w:p>
      <w:r>
        <w:t>539</w:t>
        <w:br/>
        <w:t>’    I jumped up and pushed the girl away.</w:t>
        <w:br/>
        <w:t>’ɑɪ  ʤʌmpt  ʌp  ænd  pʊʃt  ðə  gɜːl  əˈweɪ  .</w:t>
        <w:br/>
        <w:br/>
      </w:r>
    </w:p>
    <w:p>
      <w:r>
        <w:t>540</w:t>
        <w:br/>
        <w:t>‘Jenny!</w:t>
        <w:br/>
        <w:t>ˈʤenɪi  !</w:t>
        <w:br/>
        <w:br/>
      </w:r>
    </w:p>
    <w:p>
      <w:r>
        <w:t>541</w:t>
        <w:br/>
        <w:t>’ I said.</w:t>
        <w:br/>
        <w:t>’  ɑɪ  sed  .</w:t>
        <w:br/>
        <w:br/>
      </w:r>
    </w:p>
    <w:p>
      <w:r>
        <w:t>542</w:t>
        <w:br/>
        <w:t>‘Stay away from me, Forrest!</w:t>
        <w:br/>
        <w:t>steɪ  əˈweɪ  fɻɔm  mɪiː  ,  Foɻɻest  !</w:t>
        <w:br/>
        <w:br/>
      </w:r>
    </w:p>
    <w:p>
      <w:r>
        <w:t>543</w:t>
        <w:br/>
        <w:t>’ she said.</w:t>
        <w:br/>
        <w:t>’  ʃɪiː  sed  .</w:t>
        <w:br/>
        <w:br/>
      </w:r>
    </w:p>
    <w:p>
      <w:r>
        <w:t>544</w:t>
        <w:br/>
        <w:t>‘You men are all the same!</w:t>
        <w:br/>
        <w:t>jʊu  men  ɑː  oːl  ðə  seɪm  !</w:t>
        <w:br/>
        <w:br/>
      </w:r>
    </w:p>
    <w:p>
      <w:r>
        <w:t>545</w:t>
        <w:br/>
        <w:t>Just stay away from me!</w:t>
        <w:br/>
        <w:t>ʤʌst  steɪ  əˈweɪ  fɻɔm  mɪiː  !</w:t>
        <w:br/>
        <w:br/>
      </w:r>
    </w:p>
    <w:p>
      <w:r>
        <w:t>546</w:t>
        <w:br/>
        <w:t>’    She didn’t speak to me again that night.</w:t>
        <w:br/>
        <w:t>’ʃɪiː  dɪdnt  spɪiːk  tʊu  mɪiː  əˈgen  ðæt  nɑɪt  .</w:t>
        <w:br/>
        <w:br/>
      </w:r>
    </w:p>
    <w:p>
      <w:r>
        <w:t>547</w:t>
        <w:br/>
        <w:t>And the next morningshe told me to find another place to live.</w:t>
        <w:br/>
        <w:t>ænd  ðə  nekst  ˈmoːnɪŋʃɪiː  təʊld  mɪiː  tʊu  fɑɪnd  əˈnʌðə  pleɪs  tʊu  lɪv  .</w:t>
        <w:br/>
        <w:br/>
      </w:r>
    </w:p>
    <w:p>
      <w:r>
        <w:t>548</w:t>
        <w:br/>
        <w:t>I went to live with Moses, one of the other men in the group, andsoon after that Jenny went to Washington to talk and work againstthe war.</w:t>
        <w:br/>
        <w:t>ɑɪ  went  tʊu  lɪv  wɪð  ˈməʊzɪz  ,  wʌn  ɔv  ðɪi  ˈʌðə  men  ɪn  ðə  gɻʊup  ,  ændsʊun  ˈɑːftə  ðæt  ˈʤenɪi  went  tʊu  ˈwɔʃɪŋtən  tʊu  toːk  ænd  wɜːk  əˈgenstðə  woː  .</w:t>
        <w:br/>
        <w:br/>
      </w:r>
    </w:p>
    <w:p>
      <w:r>
        <w:t>549</w:t>
        <w:br/>
        <w:t>Moses wrote down the address for me.</w:t>
        <w:br/>
        <w:t>ˈməʊzɪz  ɻəʊt  dæʊn  ðɪi  əˈdɻes  foː  mɪiː  .</w:t>
        <w:br/>
        <w:br/>
      </w:r>
    </w:p>
    <w:p>
      <w:r>
        <w:t>550</w:t>
        <w:br/>
        <w:t>So I went back to Washington, too.</w:t>
        <w:br/>
        <w:t>səʊ  ɑɪ  went  bæk  tʊu  ˈwɔʃɪŋtən  ,  tʊu  .</w:t>
        <w:br/>
        <w:br/>
      </w:r>
    </w:p>
    <w:p>
      <w:r>
        <w:t>551</w:t>
        <w:br/>
        <w:t>25Suddenly Jenny said, ‘Did you know that Forrest won a medal?</w:t>
        <w:br/>
        <w:t>25ˈsʌdnlɪi  ˈʤenɪi  sed  ,  dɪd  jʊu  nəʊ  ðæt  Foɻɻest  wʌn  ə  ˈmedl  ?</w:t>
        <w:br/>
        <w:br/>
      </w:r>
    </w:p>
    <w:p>
      <w:r>
        <w:t>552</w:t>
        <w:br/>
        <w:t>’    There was a lot of trouble there.</w:t>
        <w:br/>
        <w:t>’ðeə  wɔz  ə  lɔt  ɔv  ˈtɻʌbl  ðeə  .</w:t>
        <w:br/>
        <w:br/>
      </w:r>
    </w:p>
    <w:p>
      <w:r>
        <w:t>553</w:t>
        <w:br/>
        <w:t>Police were everywhere, andpeople were shouting and throwing things.</w:t>
        <w:br/>
        <w:t>pəˈlɪiːs  wɜː  ˈevɻɪweə  ,  ændˈpɪiːpl  wɜː  ˈʃæʊtɪŋ  ænd  ˈθɻəʊɪŋ  θɪŋz  .</w:t>
        <w:br/>
        <w:br/>
      </w:r>
    </w:p>
    <w:p>
      <w:r>
        <w:t>554</w:t>
        <w:br/>
        <w:t>And the police were taking some of them away.</w:t>
        <w:br/>
        <w:t>ænd  ðə  pəˈlɪiːs  wɜː  ˈteɪkɪŋ  sʌm  ɔv  ðem  əˈweɪ  .</w:t>
        <w:br/>
        <w:br/>
      </w:r>
    </w:p>
    <w:p>
      <w:r>
        <w:t>555</w:t>
        <w:br/>
        <w:t>I went to find Jenny’s address, but there was nobody at home.</w:t>
        <w:br/>
        <w:t>ɑɪ  went  tʊu  fɑɪnd  ˈʤenɪiz  əˈdɻes  ,  bʌt  ðeə  wɔz  ˈnəʊbədɪi  æt  həʊm  .</w:t>
        <w:br/>
        <w:br/>
      </w:r>
    </w:p>
    <w:p>
      <w:r>
        <w:t>556</w:t>
        <w:br/>
        <w:t>Iwaited outside for most of the day.</w:t>
        <w:br/>
        <w:t>ɑɪˈweɪtɪd  ˌæʊtˈsɑɪd  foː  məʊst  ɔv  ðə  deɪ  .</w:t>
        <w:br/>
        <w:br/>
      </w:r>
    </w:p>
    <w:p>
      <w:r>
        <w:t>557</w:t>
        <w:br/>
        <w:t>Then, at about nine o’clock, acar stopped near the house and some people got out.</w:t>
        <w:br/>
        <w:t>ðen  ,  æt  əˈbæʊt  nɑɪn  əˈklɔk  ,  eɪkɑː  stɔpt  nɪə  ðə  hæʊs  ænd  sʌm  ˈpɪiːpl  gɔt  æʊt  .</w:t>
        <w:br/>
        <w:br/>
      </w:r>
    </w:p>
    <w:p>
      <w:r>
        <w:t>558</w:t>
        <w:br/>
        <w:t>And there shewas!</w:t>
        <w:br/>
        <w:t>ænd  ðeə  ʃɪiːwɔz  !</w:t>
        <w:br/>
        <w:br/>
      </w:r>
    </w:p>
    <w:p>
      <w:r>
        <w:t>559</w:t>
        <w:br/>
        <w:t>I started to walk towards her, but she turned and walked away.</w:t>
        <w:br/>
        <w:t>ɑɪ  ˈstɑːtɪd  tʊu  woːk  təˈwoːdz  hɜː  ,  bʌt  ʃɪiː  tɜːnd  ænd  woːkt  əˈweɪ  .</w:t>
        <w:br/>
        <w:br/>
      </w:r>
    </w:p>
    <w:p>
      <w:r>
        <w:t>560</w:t>
        <w:br/>
        <w:t>The other people ─ two men and a girl ─ didn’t know what to say.</w:t>
        <w:br/>
        <w:t>ðɪi  ˈʌðə  ˈpɪiːpl  ─  tʊu  men  ænd  ə  gɜːl  ─  dɪdnt  nəʊ  wɔt  tʊu  seɪ  .</w:t>
        <w:br/>
        <w:br/>
      </w:r>
    </w:p>
    <w:p>
      <w:r>
        <w:t>561</w:t>
        <w:br/>
        <w:t>‘What’s wrong with her?</w:t>
        <w:br/>
        <w:t>wɔts  ɻɔŋ  wɪð  hɜː  ?</w:t>
        <w:br/>
        <w:br/>
      </w:r>
    </w:p>
    <w:p>
      <w:r>
        <w:t>562</w:t>
        <w:br/>
        <w:t>’ I asked one of the two men.</w:t>
        <w:br/>
        <w:t>’  ɑɪ  ɑːskt  wʌn  ɔv  ðə  tʊu  men  .</w:t>
        <w:br/>
        <w:br/>
      </w:r>
    </w:p>
    <w:p>
      <w:r>
        <w:t>563</w:t>
        <w:br/>
        <w:t>‘She just got out of prison,’ he said.</w:t>
        <w:br/>
        <w:t>ʃɪiː  ʤʌst  gɔt  æʊt  ɔv  ˈpɻɪzn  ,’  hɪiː  sed  .</w:t>
        <w:br/>
        <w:br/>
      </w:r>
    </w:p>
    <w:p>
      <w:r>
        <w:t>564</w:t>
        <w:br/>
        <w:t>‘She was there all nightbefore we could get her out.</w:t>
        <w:br/>
        <w:t>ʃɪiː  wɔz  ðeə  oːl  nɑɪtbɪˈfoː  wɪiː  kʊd  get  hɜː  æʊt  .</w:t>
        <w:br/>
        <w:br/>
      </w:r>
    </w:p>
    <w:p>
      <w:r>
        <w:t>565</w:t>
        <w:br/>
        <w:t>’    Jenny was in the back of the car now, so I went over and talked toher through the window.</w:t>
        <w:br/>
        <w:t>’ˈʤenɪi  wɔz  ɪn  ðə  bæk  ɔv  ðə  kɑː  næʊ  ,  səʊ  ɑɪ  went  ˈəʊvə  ænd  toːkt  tʊuhɜː  θɻʊu  ðə  ˈwɪndəʊ  .</w:t>
        <w:br/>
        <w:br/>
      </w:r>
    </w:p>
    <w:p>
      <w:r>
        <w:t>566</w:t>
        <w:br/>
        <w:t>I told her how I felt ─ I was sorry aboutthe girl, and I didn’t want to play in the group without her.</w:t>
        <w:br/>
        <w:t>ɑɪ  təʊld  hɜː  hæʊ  ɑɪ  felt  ─  ɑɪ  wɔz  ˈsɔɻɪi  əˈbæʊtðə  gɜːl  ,  ænd  ɑɪ  dɪdnt  wɔnt  tʊu  pleɪ  ɪn  ðə  gɻʊup  wɪˈðæʊt  hɜː  .</w:t>
        <w:br/>
        <w:br/>
      </w:r>
    </w:p>
    <w:p>
      <w:r>
        <w:t>567</w:t>
        <w:br/>
        <w:t>Shelistened quietly, then opened the car door for me to get in, and wesat and talked.</w:t>
        <w:br/>
        <w:t>ʃɪiːˈlɪsnd  ˈkwɑɪətlɪi  ,  ðen  ˈəʊpənd  ðə  kɑː  doː  foː  mɪiː  tʊu  get  ɪn  ,  ænd  wɪiːsæt  ænd  toːkt  .</w:t>
        <w:br/>
        <w:br/>
      </w:r>
    </w:p>
    <w:p>
      <w:r>
        <w:t>568</w:t>
        <w:br/>
        <w:t>The others were talking about something that would happen thenext day.</w:t>
        <w:br/>
        <w:t>ðɪi  ˈʌðəz  wɜː  ˈtoːkɪŋ  əˈbæʊt  ˈsʌmθɪŋ  ðæt  wʊd  ˈhæpən  ðɪiːnekst  deɪ  .</w:t>
        <w:br/>
        <w:br/>
      </w:r>
    </w:p>
    <w:p>
      <w:r>
        <w:t>569</w:t>
        <w:br/>
        <w:t>Some American soldiers planned to take off their Viet-nam medals and throw them away in front of the crowds of people.</w:t>
        <w:br/>
        <w:t>sʌm  əˈmeɻɪkən  ˈsəʊlʤəz  plænd  tʊu  teɪk  ɔf  ðeə  Vɪiet-nam  ˈmedlz  ænd  θɻəʊ  ðem  əˈweɪ  ɪn  fɻʌnt  ɔv  ðə  kɻæʊdz  ɔv  ˈpɪiːpl  .</w:t>
        <w:br/>
        <w:br/>
      </w:r>
    </w:p>
    <w:p>
      <w:r>
        <w:t>570</w:t>
        <w:br/>
        <w:t>Suddenly Jenny said, ‘Did you know that Forrest won a medal?</w:t>
        <w:br/>
        <w:t>ˈsʌdnlɪi  ˈʤenɪi  sed  ,  dɪd  jʊu  nəʊ  ðæt  Foɻɻest  wʌn  ə  ˈmedl  ?</w:t>
        <w:br/>
        <w:br/>
      </w:r>
    </w:p>
    <w:p>
      <w:r>
        <w:t>571</w:t>
        <w:br/>
        <w:t>’    The others went quiet and looked at me, then looked at Jenny.</w:t>
        <w:br/>
        <w:t>’ðɪi  ˈʌðəz  went  ˈkwɑɪət  ænd  lʊkt  æt  mɪiː  ,  ðen  lʊkt  æt  ˈʤenɪi  .</w:t>
        <w:br/>
        <w:br/>
      </w:r>
    </w:p>
    <w:p>
      <w:r>
        <w:t>572</w:t>
        <w:br/>
        <w:t>♦Next morning, Jenny came into the living-room.</w:t>
        <w:br/>
        <w:t>♦nekst  ˈmoːnɪŋ  ,  ˈʤenɪi  keɪm  ˈɪntʊu  ðə  ˈlɪvɪŋ-ɻʊum  .</w:t>
        <w:br/>
        <w:br/>
      </w:r>
    </w:p>
    <w:p>
      <w:r>
        <w:t>573</w:t>
        <w:br/>
        <w:t>I was sleeping onthe floor of their house.</w:t>
        <w:br/>
        <w:t>ɑɪ  wɔz  ˈslɪiːpɪŋ  ɔnðə  floː  ɔv  ðeə  hæʊs  .</w:t>
        <w:br/>
        <w:br/>
      </w:r>
    </w:p>
    <w:p>
      <w:r>
        <w:t>574</w:t>
        <w:br/>
        <w:t>She woke me up.</w:t>
        <w:br/>
        <w:t>ʃɪiː  wəʊk  mɪiː  ʌp  .</w:t>
        <w:br/>
        <w:br/>
      </w:r>
    </w:p>
    <w:p>
      <w:r>
        <w:t>575</w:t>
        <w:br/>
        <w:t>‘Forrest,’ she said.</w:t>
        <w:br/>
        <w:t>'Foɻɻest  ,’  ʃɪiː  sed  .</w:t>
        <w:br/>
        <w:br/>
      </w:r>
    </w:p>
    <w:p>
      <w:r>
        <w:t>576</w:t>
        <w:br/>
        <w:t>‘I want you to do something for me.</w:t>
        <w:br/>
        <w:t>ɑɪ  wɔnt  jʊu  tʊu  dʊu  ˈsʌmθɪŋ  foː  mɪiː  .</w:t>
        <w:br/>
        <w:br/>
      </w:r>
    </w:p>
    <w:p>
      <w:r>
        <w:t>577</w:t>
        <w:br/>
        <w:t>’   ‘What?</w:t>
        <w:br/>
        <w:t>’      wɔt  ?</w:t>
        <w:br/>
        <w:br/>
      </w:r>
    </w:p>
    <w:p>
      <w:r>
        <w:t>578</w:t>
        <w:br/>
        <w:t>’ I said.</w:t>
        <w:br/>
        <w:t>’  ɑɪ  sed  .</w:t>
        <w:br/>
        <w:br/>
      </w:r>
    </w:p>
    <w:p>
      <w:r>
        <w:t>579</w:t>
        <w:br/>
        <w:t>I want you to come with us today, and I want you to wear yourarmy clothes.</w:t>
        <w:br/>
        <w:t>ɑɪ  wɔnt  jʊu  tʊu  kʌm  wɪð  ʌs  təˈdeɪ  ,  ænd  ɑɪ  wɔnt  jʊu  tʊu  weə  joːˈɑːmɪi  kləʊðz  .</w:t>
        <w:br/>
        <w:br/>
      </w:r>
    </w:p>
    <w:p>
      <w:r>
        <w:t>580</w:t>
        <w:br/>
        <w:t>’   ‘Why?</w:t>
        <w:br/>
        <w:t>’      wɑɪ  ?</w:t>
        <w:br/>
        <w:br/>
      </w:r>
    </w:p>
    <w:p>
      <w:r>
        <w:t>581</w:t>
        <w:br/>
        <w:t>’ I asked.</w:t>
        <w:br/>
        <w:t>’  ɑɪ  ɑːskt  .</w:t>
        <w:br/>
        <w:br/>
      </w:r>
    </w:p>
    <w:p>
      <w:r>
        <w:t>582</w:t>
        <w:br/>
        <w:t>‘Because you’re going to do something to stop all the killing inVietnam.</w:t>
        <w:br/>
        <w:t>bɪˈkɔz  jʊə  ˈgəʊɪŋ  tʊu  dʊu  ˈsʌmθɪŋ  tʊu  stɔp  oːl  ðə  ˈkɪlɪŋ  ɪnˌvjetˈnɑːm  .</w:t>
        <w:br/>
        <w:br/>
      </w:r>
    </w:p>
    <w:p>
      <w:r>
        <w:t>583</w:t>
        <w:br/>
        <w:t>’                                 27   You can guess what I had to do, can’t you?</w:t>
        <w:br/>
        <w:t>’    27jʊu  kæn  ges  wɔt  ɑɪ  hæd  tʊu  dʊu  ,  kɑːnt  jʊu  ?</w:t>
        <w:br/>
        <w:br/>
      </w:r>
    </w:p>
    <w:p>
      <w:r>
        <w:t>584</w:t>
        <w:br/>
        <w:t>I had to throw awaymy medal with the other American soldiers.</w:t>
        <w:br/>
        <w:t>ɑɪ  hæd  tʊu  θɻəʊ  əˈweɪmɑɪ  ˈmedl  wɪð  ðɪi  ˈʌðə  əˈmeɻɪkən  ˈsəʊlʤəz  .</w:t>
        <w:br/>
        <w:br/>
      </w:r>
    </w:p>
    <w:p>
      <w:r>
        <w:t>585</w:t>
        <w:br/>
        <w:t>But because my medalwas a more famous medal than theirs, it was more important toJenny and her friends.</w:t>
        <w:br/>
        <w:t>bʌt  bɪˈkɔz  mɑɪ  ˈmedlwɔz  ə  moː  ˈfeɪməs  ˈmedl  ðæn  ðeəz  ,  ɪt  wɔz  moː  ɪmˈpoːtənt  tʊuˈʤenɪi  ænd  hɜː  fɻendz  .</w:t>
        <w:br/>
        <w:br/>
      </w:r>
    </w:p>
    <w:p>
      <w:r>
        <w:t>586</w:t>
        <w:br/>
        <w:t>But it got me into more trouble.</w:t>
        <w:br/>
        <w:t>bʌt  ɪt  gɔt  mɪiː  ˈɪntʊu  moː  ˈtɻʌbl  .</w:t>
        <w:br/>
        <w:br/>
      </w:r>
    </w:p>
    <w:p>
      <w:r>
        <w:t>587</w:t>
        <w:br/>
        <w:t>Oh, I threw my medal away,OK ─ but it hit somebody really important!</w:t>
        <w:br/>
        <w:t>əʊ  ,  ɑɪ  θɻʊu  mɑɪ  ˈmedl  əˈweɪ  ,ˈəʊˈkeɪ  ─  bʌt  ɪt  hɪt  ˈsʌmbədɪi  ˈɻɪəlɪi  ɪmˈpoːtənt  !</w:t>
        <w:br/>
        <w:br/>
      </w:r>
    </w:p>
    <w:p>
      <w:r>
        <w:t>588</w:t>
        <w:br/>
        <w:t>One of the President’smen!</w:t>
        <w:br/>
        <w:t>wʌn  ɔv  ðə  ˈpɻezɪdəntsmen  !</w:t>
        <w:br/>
        <w:br/>
      </w:r>
    </w:p>
    <w:p>
      <w:r>
        <w:t>589</w:t>
        <w:br/>
        <w:t>So they threw me into prison.</w:t>
        <w:br/>
        <w:t>səʊ  ðeɪ  θɻʊu  mɪiː  ˈɪntʊu  ˈpɻɪzn  .</w:t>
        <w:br/>
        <w:br/>
      </w:r>
    </w:p>
    <w:p>
      <w:r>
        <w:t>590</w:t>
        <w:br/>
        <w:t>Why do things like that always happen to me?</w:t>
        <w:br/>
        <w:t>wɑɪ  dʊu  θɪŋz  lɑɪk  ðæt  ˈoːlweɪz  ˈhæpən  tʊu  mɪiː  ?</w:t>
        <w:br/>
        <w:br/>
      </w:r>
    </w:p>
    <w:p>
      <w:r>
        <w:t>591</w:t>
        <w:br/>
        <w:t>♦As it happened, I didn’t stay in prison long, because they soon real-ized that I was an idiot, and they put me in a special hospital for idiots.</w:t>
        <w:br/>
        <w:t>♦æz  ɪt  ˈhæpənd  ,  ɑɪ  dɪdnt  steɪ  ɪn  ˈpɻɪzn  lɔŋ  ,  bɪˈkɔz  ðeɪ  sʊun  ɻɪəl-ɪized  ðæt  ɑɪ  wɔz  ən  ˈɪdɪət  ,  ænd  ðeɪ  pʊt  mɪiː  ɪn  ə  ˈspeʃəl  ˈhɔspɪtl  foː  ˈɪdɪəts  .</w:t>
        <w:br/>
        <w:br/>
      </w:r>
    </w:p>
    <w:p>
      <w:r>
        <w:t>592</w:t>
        <w:br/>
        <w:t>It was the doctors at the hospital who decided to send me toNASA ─ that’s the space centre at Houston, in Texas.</w:t>
        <w:br/>
        <w:t>ɪt  wɔz  ðə  ˈdɔktəz  æt  ðə  ˈhɔspɪtl  hʊu  dɪˈsɑɪdɪd  tʊu  send  mɪiː  tʊuˈnæsə  ─  ðæts  ðə  speɪs  ˈsentə  æt  ˈhʊustn  ,  ɪn  ˈteksəs  .</w:t>
        <w:br/>
        <w:br/>
      </w:r>
    </w:p>
    <w:p>
      <w:r>
        <w:t>593</w:t>
        <w:br/>
        <w:t>‘You’re just the kind of person that they’re looking for!</w:t>
        <w:br/>
        <w:t>jʊə  ʤʌst  ðə  kɑɪnd  ɔv  ˈpɜːsn  ðæt  ðeə  ˈlʊkɪŋ  foː  !</w:t>
        <w:br/>
        <w:br/>
      </w:r>
    </w:p>
    <w:p>
      <w:r>
        <w:t>594</w:t>
        <w:br/>
        <w:t>’ thedoctors told me.</w:t>
        <w:br/>
        <w:t>’  ðɪiːˈdɔktəz  təʊld  mɪiː  .</w:t>
        <w:br/>
        <w:br/>
      </w:r>
    </w:p>
    <w:p>
      <w:r>
        <w:t>595</w:t>
        <w:br/>
        <w:t>I soon understood why!</w:t>
        <w:br/>
        <w:t>ɑɪ  sʊun  ˌʌndəˈstʊd  wɑɪ  !</w:t>
        <w:br/>
        <w:br/>
      </w:r>
    </w:p>
    <w:p>
      <w:r>
        <w:t>596</w:t>
        <w:br/>
        <w:t>NASA sent me on a journey into spacewith a woman and an ape!</w:t>
        <w:br/>
        <w:t>ˈnæsə  sent  mɪiː  ɔn  ə  ˈʤɜːnɪi  ˈɪntʊu  speɪswɪð  ə  ˈwʊmən  ænd  ən  eɪp  !</w:t>
        <w:br/>
        <w:br/>
      </w:r>
    </w:p>
    <w:p>
      <w:r>
        <w:t>597</w:t>
        <w:br/>
        <w:t>Me, a spaceman!</w:t>
        <w:br/>
        <w:t>mɪiː  ,  eɪ  ˈspeɪsmæn  !</w:t>
        <w:br/>
        <w:br/>
      </w:r>
    </w:p>
    <w:p>
      <w:r>
        <w:t>598</w:t>
        <w:br/>
        <w:t>It was very strange.</w:t>
        <w:br/>
        <w:t>ɪt  wɔz  ˈveɻɪi  stɻeɪnʤ  .</w:t>
        <w:br/>
        <w:br/>
      </w:r>
    </w:p>
    <w:p>
      <w:r>
        <w:t>599</w:t>
        <w:br/>
        <w:t>All kinds of things went wrong because of that ape.</w:t>
        <w:br/>
        <w:t>oːl  kɑɪndz  ɔv  θɪŋz  went  ɻɔŋ  bɪˈkɔz  ɔv  ðæt  eɪp  .</w:t>
        <w:br/>
        <w:br/>
      </w:r>
    </w:p>
    <w:p>
      <w:r>
        <w:t>600</w:t>
        <w:br/>
        <w:t>Instead ofcoming down in the sea when we returned, the space ship camedown in the jungle somewhere, and it was four years before theNASA people found us!</w:t>
        <w:br/>
        <w:t>ɪnˈsted  ɔvˈkʌmɪŋ  dæʊn  ɪn  ðə  sɪiː  wen  wɪiː  ɻɪˈtɜːnd  ,  ðə  speɪs  ʃɪp  keɪmdæʊn  ɪn  ðə  ˈʤʌŋgl  ˈsʌmweə  ,  ænd  ɪt  wɔz  foː  jɪəz  bɪˈfoː  ðɪiːˈnæsə  ˈpɪiːpl  fæʊnd  ʌs  !</w:t>
        <w:br/>
        <w:br/>
      </w:r>
    </w:p>
    <w:p>
      <w:r>
        <w:t>601</w:t>
        <w:br/>
        <w:t>But the ape and I were soon good friends.</w:t>
        <w:br/>
        <w:t>bʌt  ðɪi  eɪp  ænd  ɑɪ  wɜː  sʊun  gʊd  fɻendz  .</w:t>
        <w:br/>
        <w:br/>
      </w:r>
    </w:p>
    <w:p>
      <w:r>
        <w:t>602</w:t>
        <w:br/>
        <w:t>His name was Sue (yes, I know it’s a girl’s name, but they sent amale ape up by mistake, and NASA didn’t like to tell the news-papers that).</w:t>
        <w:br/>
        <w:t>hɪz  neɪm  wɔz  sjʊu  (jes  ,  ɑɪ  nəʊ  ɪts  ə  gɜːlz  neɪm  ,  bʌt  ðeɪ  sent  eɪmeɪl  eɪp  ʌp  bɑɪ  mɪsˈteɪk  ,  ænd  ˈnæsə  dɪdnt  lɑɪk  tʊu  tel  ðə  njʊuz-ˈpeɪpəz  ðæt)  .</w:t>
        <w:br/>
        <w:br/>
      </w:r>
    </w:p>
    <w:p>
      <w:r>
        <w:t>603</w:t>
        <w:br/>
        <w:t>And it was in the jungle that I met Big Sam ─ a manwho taught me to play chess.</w:t>
        <w:br/>
        <w:t>ænd  ɪt  wɔz  ɪn  ðə  ˈʤʌŋgl  ðæt  ɑɪ  met  bɪg  sæm  ─  ə  mænhʊu  toːt  mɪiː  tʊu  pleɪ  ʧes  .</w:t>
        <w:br/>
        <w:br/>
      </w:r>
    </w:p>
    <w:p>
      <w:r>
        <w:t>604</w:t>
        <w:br/>
        <w:t>And that was important, as you willsee later.</w:t>
        <w:br/>
        <w:t>ænd  ðæt  wɔz  ɪmˈpoːtənt  ,  æz  jʊu  wɪlsɪiː  ˈleɪtə  .</w:t>
        <w:br/>
        <w:br/>
      </w:r>
    </w:p>
    <w:p>
      <w:r>
        <w:t>605</w:t>
        <w:br/>
        <w:t>Chapter 9 A Real IdiotOf course, the first thing that I wanted to do when I got back toAmerica was find Jenny.</w:t>
        <w:br/>
        <w:t>ˈʧæptə  9  ə  ɻɪəl  ˈɪdɪətɔv  koːs  ,  ðə  fɜːst  θɪŋ  ðæt  ɑɪ  ˈwɔntɪd  tʊu  dʊu  wen  ɑɪ  gɔt  bæk  tʊuəˈmeɻɪkə  wɔz  fɑɪnd  ˈʤenɪi  .</w:t>
        <w:br/>
        <w:br/>
      </w:r>
    </w:p>
    <w:p>
      <w:r>
        <w:t>606</w:t>
        <w:br/>
        <w:t>So I phoned Moses in Boston.</w:t>
        <w:br/>
        <w:t>səʊ  ɑɪ  fəʊnd  ˈməʊzɪz  ɪn  ˈbɔstən  .</w:t>
        <w:br/>
        <w:br/>
      </w:r>
    </w:p>
    <w:p>
      <w:r>
        <w:t>607</w:t>
        <w:br/>
        <w:t>28   ‘The Broken Eggs group has broken up,’ he told me.</w:t>
        <w:br/>
        <w:t>28      ðə  ˈbɻəʊkən  egz  gɻʊup  hæz  ˈbɻəʊkən  ʌp  ,’  hɪiː  təʊld  mɪiː  .</w:t>
        <w:br/>
        <w:br/>
      </w:r>
    </w:p>
    <w:p>
      <w:r>
        <w:t>608</w:t>
        <w:br/>
        <w:t>‘I don’tknow what happened to Jenny.</w:t>
        <w:br/>
        <w:t>ɑɪ  dəʊntnəʊ  wɔt  ˈhæpənd  tʊu  ˈʤenɪi  .</w:t>
        <w:br/>
        <w:br/>
      </w:r>
    </w:p>
    <w:p>
      <w:r>
        <w:t>609</w:t>
        <w:br/>
        <w:t>I heard that she went to Chicago,but that was five years ago.</w:t>
        <w:br/>
        <w:t>ɑɪ  hɜːd  ðæt  ʃɪiː  went  tʊu  ʃɪˈkɑːgəʊ  ,bʌt  ðæt  wɔz  fɑɪv  jɪəz  əˈgəʊ  .</w:t>
        <w:br/>
        <w:br/>
      </w:r>
    </w:p>
    <w:p>
      <w:r>
        <w:t>610</w:t>
        <w:br/>
        <w:t>’   ‘Do you have a telephone number, or anything?</w:t>
        <w:br/>
        <w:t>’      dʊu  jʊu  hæv  ə  ˈtelɪfəʊn  ˈnʌmbə  ,  oː  ˈenɪθɪŋ  ?</w:t>
        <w:br/>
        <w:br/>
      </w:r>
    </w:p>
    <w:p>
      <w:r>
        <w:t>611</w:t>
        <w:br/>
        <w:t>’ I asked.</w:t>
        <w:br/>
        <w:t>’  ɑɪ  ɑːskt  .</w:t>
        <w:br/>
        <w:br/>
      </w:r>
    </w:p>
    <w:p>
      <w:r>
        <w:t>612</w:t>
        <w:br/>
        <w:t>‘It’s an old number,’ he said, ‘but perhaps she’s still there.</w:t>
        <w:br/>
        <w:t>ɪts  ən  əʊld  ˈnʌmbə  ,’  hɪiː  sed  ,  bʌt  pəˈhæps  ʃɪiːz  stɪl  ðeə  .</w:t>
        <w:br/>
        <w:br/>
      </w:r>
    </w:p>
    <w:p>
      <w:r>
        <w:t>613</w:t>
        <w:br/>
        <w:t>’   I phoned the number, and she wasn’t.</w:t>
        <w:br/>
        <w:t>’ɑɪ  fəʊnd  ðə  ˈnʌmbə  ,  ænd  ʃɪiː  wɔznt  .</w:t>
        <w:br/>
        <w:br/>
      </w:r>
    </w:p>
    <w:p>
      <w:r>
        <w:t>614</w:t>
        <w:br/>
        <w:t>‘Jenny Curran?</w:t>
        <w:br/>
        <w:t>ˈʤenɪi  Cuɻɻan  ?</w:t>
        <w:br/>
        <w:br/>
      </w:r>
    </w:p>
    <w:p>
      <w:r>
        <w:t>615</w:t>
        <w:br/>
        <w:t>’ a man’s voice said.</w:t>
        <w:br/>
        <w:t>’  ə  mænz  vɔɪs  sed  .</w:t>
        <w:br/>
        <w:br/>
      </w:r>
    </w:p>
    <w:p>
      <w:r>
        <w:t>616</w:t>
        <w:br/>
        <w:t>‘She went to Indianapolis.</w:t>
        <w:br/>
        <w:t>ʃɪiː  went  tʊu  Indɪianapolɪis  .</w:t>
        <w:br/>
        <w:br/>
      </w:r>
    </w:p>
    <w:p>
      <w:r>
        <w:t>617</w:t>
        <w:br/>
        <w:t>Got a job at the Temperer factory.</w:t>
        <w:br/>
        <w:t>gɔt  ə  ʤɔb  æt  ðə  ˈtempəɻə  ˈfæktəɻɪi  .</w:t>
        <w:br/>
        <w:br/>
      </w:r>
    </w:p>
    <w:p>
      <w:r>
        <w:t>618</w:t>
        <w:br/>
        <w:t>’   So I went to Indianapolis on the bus.</w:t>
        <w:br/>
        <w:t>’səʊ  ɑɪ  went  tʊu  Indɪianapolɪis  ɔn  ðə  bʌs  .</w:t>
        <w:br/>
        <w:br/>
      </w:r>
    </w:p>
    <w:p>
      <w:r>
        <w:t>619</w:t>
        <w:br/>
        <w:t>♦The Temperer factory was outside the town.</w:t>
        <w:br/>
        <w:t>♦ðə  ˈtempəɻə  ˈfæktəɻɪi  wɔz  ˌæʊtˈsɑɪd  ðə  tæʊn  .</w:t>
        <w:br/>
        <w:br/>
      </w:r>
    </w:p>
    <w:p>
      <w:r>
        <w:t>620</w:t>
        <w:br/>
        <w:t>I asked about Jenny atthe office, and the woman said, ‘Yes, she works in here.</w:t>
        <w:br/>
        <w:t>ɑɪ  ɑːskt  əˈbæʊt  ˈʤenɪi  ætðɪi  ˈɔfɪs  ,  ænd  ðə  ˈwʊmən  sed  ,  jes  ,  ʃɪiː  wɜːks  ɪn  hɪə  .</w:t>
        <w:br/>
        <w:br/>
      </w:r>
    </w:p>
    <w:p>
      <w:r>
        <w:t>621</w:t>
        <w:br/>
        <w:t>Why don’tyou wait at the side of the factory?</w:t>
        <w:br/>
        <w:t>wɑɪ  dəʊntjʊu  weɪt  æt  ðə  sɑɪd  ɔv  ðə  ˈfæktəɻɪi  ?</w:t>
        <w:br/>
        <w:br/>
      </w:r>
    </w:p>
    <w:p>
      <w:r>
        <w:t>622</w:t>
        <w:br/>
        <w:t>It’s almost lunch-time, and she’llprobably come out.</w:t>
        <w:br/>
        <w:t>ɪts  ˈoːlməʊst  lʌnʧ-tɑɪm  ,  ænd  ʃɪiːlˈpɻɔbəblɪi  kʌm  æʊt  .</w:t>
        <w:br/>
        <w:br/>
      </w:r>
    </w:p>
    <w:p>
      <w:r>
        <w:t>623</w:t>
        <w:br/>
        <w:t>’ So I did.</w:t>
        <w:br/>
        <w:t>’  səʊ  ɑɪ  dɪd  .</w:t>
        <w:br/>
        <w:br/>
      </w:r>
    </w:p>
    <w:p>
      <w:r>
        <w:t>624</w:t>
        <w:br/>
        <w:t>A lot of people came out at lunch-time.</w:t>
        <w:br/>
        <w:t>ə  lɔt  ɔv  ˈpɪiːpl  keɪm  æʊt  æt  lʌnʧ-tɑɪm  .</w:t>
        <w:br/>
        <w:br/>
      </w:r>
    </w:p>
    <w:p>
      <w:r>
        <w:t>625</w:t>
        <w:br/>
        <w:t>Then Jenny came out.</w:t>
        <w:br/>
        <w:t>ðen  ˈʤenɪi  keɪm  æʊt  .</w:t>
        <w:br/>
        <w:br/>
      </w:r>
    </w:p>
    <w:p>
      <w:r>
        <w:t>626</w:t>
        <w:br/>
        <w:t>She went and sat under a tree on the grass, and began eating anapple.</w:t>
        <w:br/>
        <w:t>ʃɪiː  went  ænd  sæt  ˈʌndə  ə  tɻɪiː  ɔn  ðə  gɻɑːs  ,  ænd  bɪˈgæn  ˈɪiːtɪŋ  ænˈæpl  .</w:t>
        <w:br/>
        <w:br/>
      </w:r>
    </w:p>
    <w:p>
      <w:r>
        <w:t>627</w:t>
        <w:br/>
        <w:t>I went up behind her and said, ‘That looks like a nice apple.</w:t>
        <w:br/>
        <w:t>ɑɪ  went  ʌp  bɪˈhɑɪnd  hɜː  ænd  sed  ,  ðæt  lʊks  lɑɪk  ə  nɑɪs  ˈæpl  .</w:t>
        <w:br/>
        <w:br/>
      </w:r>
    </w:p>
    <w:p>
      <w:r>
        <w:t>628</w:t>
        <w:br/>
        <w:t>’She didn’t look up.</w:t>
        <w:br/>
        <w:t>’ʃɪiː  dɪdnt  lʊk  ʌp  .</w:t>
        <w:br/>
        <w:br/>
      </w:r>
    </w:p>
    <w:p>
      <w:r>
        <w:t>629</w:t>
        <w:br/>
        <w:t>She just said, ‘Forrest, it has to be you.</w:t>
        <w:br/>
        <w:t>ʃɪiː  ʤʌst  sed  ,  'Foɻɻest  ,  ɪt  hæz  tʊu  bɪiː  jʊu  .</w:t>
        <w:br/>
        <w:br/>
      </w:r>
    </w:p>
    <w:p>
      <w:r>
        <w:t>630</w:t>
        <w:br/>
        <w:t>’    A minute later, I had my arms round her and we were bothcrying.</w:t>
        <w:br/>
        <w:t>’ə  ˈmɪnɪt  ˈleɪtə  ,  ɑɪ  hæd  mɑɪ  ɑːmz  ɻæʊnd  hɜː  ænd  wɪiː  wɜː  bəʊθˈkɻɑɪɪŋ  .</w:t>
        <w:br/>
        <w:br/>
      </w:r>
    </w:p>
    <w:p>
      <w:r>
        <w:t>631</w:t>
        <w:br/>
        <w:t>People were watching us with strange looks on their faces,but it didn’t matter.</w:t>
        <w:br/>
        <w:t>ˈpɪiːpl  wɜː  ˈwɔʧɪŋ  ʌs  wɪð  stɻeɪnʤ  lʊks  ɔn  ðeə  ˈfeɪsɪz  ,bʌt  ɪt  dɪdnt  ˈmætə  .</w:t>
        <w:br/>
        <w:br/>
      </w:r>
    </w:p>
    <w:p>
      <w:r>
        <w:t>632</w:t>
        <w:br/>
        <w:t>Jenny and me were together again.</w:t>
        <w:br/>
        <w:t>ˈʤenɪi  ænd  mɪiː  wɜː  təˈgeðə  əˈgen  .</w:t>
        <w:br/>
        <w:br/>
      </w:r>
    </w:p>
    <w:p>
      <w:r>
        <w:t>633</w:t>
        <w:br/>
        <w:t>‘I finish work in three hours, Forrest,’ Jenny said.</w:t>
        <w:br/>
        <w:t>ɑɪ  ˈfɪnɪʃ  wɜːk  ɪn  θɻɪiː  ˈæʊəz  ,  Foɻɻest  ,’  ˈʤenɪi  sed  .</w:t>
        <w:br/>
        <w:br/>
      </w:r>
    </w:p>
    <w:p>
      <w:r>
        <w:t>634</w:t>
        <w:br/>
        <w:t>‘Why don’t youwait for me in that bar across the street?</w:t>
        <w:br/>
        <w:t>wɑɪ  dəʊnt  jʊuweɪt  foː  mɪiː  ɪn  ðæt  bɑː  əˈkɻɔs  ðə  stɻɪiːt  ?</w:t>
        <w:br/>
        <w:br/>
      </w:r>
    </w:p>
    <w:p>
      <w:r>
        <w:t>635</w:t>
        <w:br/>
        <w:t>Then I’ll take you to myplace.</w:t>
        <w:br/>
        <w:t>ðen  ɑɪl  teɪk  jʊu  tʊu  mɑɪpleɪs  .</w:t>
        <w:br/>
        <w:br/>
      </w:r>
    </w:p>
    <w:p>
      <w:r>
        <w:t>636</w:t>
        <w:br/>
        <w:t>’    So I waited in the bar.</w:t>
        <w:br/>
        <w:t>’səʊ  ɑɪ  ˈweɪtɪd  ɪn  ðə  bɑː  .</w:t>
        <w:br/>
        <w:br/>
      </w:r>
    </w:p>
    <w:p>
      <w:r>
        <w:t>637</w:t>
        <w:br/>
        <w:t>And I got into the wrestling business.</w:t>
        <w:br/>
        <w:t>ænd  ɑɪ  gɔt  ˈɪntʊu  ðə  ˈɻeslɪŋ  ˈbɪznɪs  .</w:t>
        <w:br/>
        <w:br/>
      </w:r>
    </w:p>
    <w:p>
      <w:r>
        <w:t>638</w:t>
        <w:br/>
        <w:t>How?</w:t>
        <w:br/>
        <w:t>hæʊ  ?</w:t>
        <w:br/>
        <w:br/>
      </w:r>
    </w:p>
    <w:p>
      <w:r>
        <w:t>639</w:t>
        <w:br/>
        <w:t>I’ll tell you.</w:t>
        <w:br/>
        <w:t>ɑɪl  tel  jʊu  .</w:t>
        <w:br/>
        <w:br/>
      </w:r>
    </w:p>
    <w:p>
      <w:r>
        <w:t>640</w:t>
        <w:br/>
        <w:t>It started when I arm-wrestled a man in the bar, and won somemoney on a bet.</w:t>
        <w:br/>
        <w:t>ɪt  ˈstɑːtɪd  wen  ɑɪ  ɑːm-ˈɻesld  ə  mæn  ɪn  ðə  bɑː  ,  ænd  wʌn  sʌmˈmʌnɪi  ɔn  ə  bet  .</w:t>
        <w:br/>
        <w:br/>
      </w:r>
    </w:p>
    <w:p>
      <w:r>
        <w:t>641</w:t>
        <w:br/>
        <w:t>That gave me an idea.</w:t>
        <w:br/>
        <w:t>ðæt  geɪv  mɪiː  ən  ɑɪˈdɪə  .</w:t>
        <w:br/>
        <w:br/>
      </w:r>
    </w:p>
    <w:p>
      <w:r>
        <w:t>642</w:t>
        <w:br/>
        <w:t>But at first I didn’t sayanything to Jenny.</w:t>
        <w:br/>
        <w:t>bʌt  æt  fɜːst  ɑɪ  dɪdnt  seɪˈenɪθɪŋ  tʊu  ˈʤenɪi  .</w:t>
        <w:br/>
        <w:br/>
      </w:r>
    </w:p>
    <w:p>
      <w:r>
        <w:t>643</w:t>
        <w:br/>
        <w:t>She came across to the bar after work, and we had a drink andtalked.</w:t>
        <w:br/>
        <w:t>ʃɪiː  keɪm  əˈkɻɔs  tʊu  ðə  bɑː  ˈɑːftə  wɜːk  ,  ænd  wɪiː  hæd  ə  dɻɪŋk  ændtoːkt  .</w:t>
        <w:br/>
        <w:br/>
      </w:r>
    </w:p>
    <w:p>
      <w:r>
        <w:t>644</w:t>
        <w:br/>
        <w:t>‘I saw you on TV when you went up into space, Forrest,’ she said.</w:t>
        <w:br/>
        <w:t>ɑɪ  soː  jʊu  ɔn  ˌtɪiːˈvɪiː  wen  jʊu  went  ʌp  ˈɪntʊu  speɪs  ,  Foɻɻest  ,’  ʃɪiː  sed  .</w:t>
        <w:br/>
        <w:br/>
      </w:r>
    </w:p>
    <w:p>
      <w:r>
        <w:t>645</w:t>
        <w:br/>
        <w:t>29It started when I arm-wrestled a man in the bar, and won some                       money on a bet.</w:t>
        <w:br/>
        <w:t>29ɪt  ˈstɑːtɪd  wen  ɑɪ  ɑːm-ˈɻesld  ə  mæn  ɪn  ðə  bɑː  ,  ænd  wʌn  sʌmˈmʌnɪi  ɔn  ə  bet  .</w:t>
        <w:br/>
        <w:br/>
      </w:r>
    </w:p>
    <w:p>
      <w:r>
        <w:t>646</w:t>
        <w:br/>
        <w:t>And I told her all about that, and about Sue, the ape.</w:t>
        <w:br/>
        <w:t>ænd  ɑɪ  təʊld  hɜː  oːl  əˈbæʊt  ðæt  ,  ænd  əˈbæʊt  sjʊu  ,  ðɪi  eɪp  .</w:t>
        <w:br/>
        <w:br/>
      </w:r>
    </w:p>
    <w:p>
      <w:r>
        <w:t>647</w:t>
        <w:br/>
        <w:t>‘What happened to him?</w:t>
        <w:br/>
        <w:t>wɔt  ˈhæpənd  tʊu  hɪm  ?</w:t>
        <w:br/>
        <w:br/>
      </w:r>
    </w:p>
    <w:p>
      <w:r>
        <w:t>648</w:t>
        <w:br/>
        <w:t>’ she asked.</w:t>
        <w:br/>
        <w:t>’  ʃɪiː  ɑːskt  .</w:t>
        <w:br/>
        <w:br/>
      </w:r>
    </w:p>
    <w:p>
      <w:r>
        <w:t>649</w:t>
        <w:br/>
        <w:t>‘I don’t know,’ I said.</w:t>
        <w:br/>
        <w:t>ɑɪ  dəʊnt  nəʊ  ,’  ɑɪ  sed  .</w:t>
        <w:br/>
        <w:br/>
      </w:r>
    </w:p>
    <w:p>
      <w:r>
        <w:t>650</w:t>
        <w:br/>
        <w:t>‘But he was a good friend.</w:t>
        <w:br/>
        <w:t>bʌt  hɪiː  wɔz  ə  gʊd  fɻend  .</w:t>
        <w:br/>
        <w:br/>
      </w:r>
    </w:p>
    <w:p>
      <w:r>
        <w:t>651</w:t>
        <w:br/>
        <w:t>’   Later, we went back to Jenny’s flat, and she said, ‘You can stayhere.</w:t>
        <w:br/>
        <w:t>’ˈleɪtə  ,  wɪiː  went  bæk  tʊu  ˈʤenɪiz  flæt  ,  ænd  ʃɪiː  sed  ,  jʊu  kæn  steɪhɪə  .</w:t>
        <w:br/>
        <w:br/>
      </w:r>
    </w:p>
    <w:p>
      <w:r>
        <w:t>652</w:t>
        <w:br/>
        <w:t>’   Next day, when Jenny went to work, I went back to the bar.</w:t>
        <w:br/>
        <w:t>’nekst  deɪ  ,  wen  ˈʤenɪi  went  tʊu  wɜːk  ,  ɑɪ  went  bæk  tʊu  ðə  bɑː  .</w:t>
        <w:br/>
        <w:br/>
      </w:r>
    </w:p>
    <w:p>
      <w:r>
        <w:t>653</w:t>
        <w:br/>
        <w:t>Several people wanted to try arm-wrestling with me again, and Isaid OK.</w:t>
        <w:br/>
        <w:t>ˈsevɻəl  ˈpɪiːpl  ˈwɔntɪd  tʊu  tɻɑɪ  ɑːm-ˈɻeslɪŋ  wɪð  mɪiː  əˈgen  ,  ænd  ɑɪsed  ˈəʊˈkeɪ  .</w:t>
        <w:br/>
        <w:br/>
      </w:r>
    </w:p>
    <w:p>
      <w:r>
        <w:t>654</w:t>
        <w:br/>
        <w:t>None of them won because 1 was too strong, but plenty ofpeople wanted to try their luck.</w:t>
        <w:br/>
        <w:t>nʌn  ɔv  ðem  wʌn  bɪˈkɔz  1  wɔz  tʊu  stɻɔŋ  ,  bʌt  ˈplentɪi  ɔvˈpɪiːpl  ˈwɔntɪd  tʊu  tɻɑɪ  ðeə  lʌk  .</w:t>
        <w:br/>
        <w:br/>
      </w:r>
    </w:p>
    <w:p>
      <w:r>
        <w:t>655</w:t>
        <w:br/>
        <w:t>After about a month, I was winning nearly two hundred dollars aweek, arm-wrestling.</w:t>
        <w:br/>
        <w:t>ˈɑːftə  əˈbæʊt  ə  mʌnθ  ,  ɑɪ  wɔz  ˈwɪnɪŋ  ˈnɪəlɪi  tʊu  ˈhʌndɻəd  ˈdɔləz  eɪwɪiːk  ,  ɑːm-ˈɻeslɪŋ  .</w:t>
        <w:br/>
        <w:br/>
      </w:r>
    </w:p>
    <w:p>
      <w:r>
        <w:t>656</w:t>
        <w:br/>
        <w:t>Then one day a man called Mike came intothe bar.</w:t>
        <w:br/>
        <w:t>ðen  wʌn  deɪ  ə  mæn  koːld  mɑɪk  keɪm  ˈɪntʊuðə  bɑː  .</w:t>
        <w:br/>
        <w:br/>
      </w:r>
    </w:p>
    <w:p>
      <w:r>
        <w:t>657</w:t>
        <w:br/>
        <w:t>‘You can make a lot more money,’ he told me.</w:t>
        <w:br/>
        <w:t>jʊu  kæn  meɪk  ə  lɔt  moː  ˈmʌnɪi  ,’  hɪiː  təʊld  mɪiː  .</w:t>
        <w:br/>
        <w:br/>
      </w:r>
    </w:p>
    <w:p>
      <w:r>
        <w:t>658</w:t>
        <w:br/>
        <w:t>‘How?</w:t>
        <w:br/>
        <w:t>hæʊ  ?</w:t>
        <w:br/>
        <w:br/>
      </w:r>
    </w:p>
    <w:p>
      <w:r>
        <w:t>659</w:t>
        <w:br/>
        <w:t>’ I asked.</w:t>
        <w:br/>
        <w:t>’  ɑɪ  ɑːskt  .</w:t>
        <w:br/>
        <w:br/>
      </w:r>
    </w:p>
    <w:p>
      <w:r>
        <w:t>660</w:t>
        <w:br/>
        <w:t>‘Wrestling.</w:t>
        <w:br/>
        <w:t>ˈɻeslɪŋ  .</w:t>
        <w:br/>
        <w:br/>
      </w:r>
    </w:p>
    <w:p>
      <w:r>
        <w:t>661</w:t>
        <w:br/>
        <w:t>Real wrestling,’ he said.</w:t>
        <w:br/>
        <w:t>ɻɪəl  ˈɻeslɪŋ  ,’  hɪiː  sed  .</w:t>
        <w:br/>
        <w:br/>
      </w:r>
    </w:p>
    <w:p>
      <w:r>
        <w:t>662</w:t>
        <w:br/>
        <w:t>‘I can teach you.</w:t>
        <w:br/>
        <w:t>ɑɪ  kæn  tɪiːʧ  jʊu  .</w:t>
        <w:br/>
        <w:br/>
      </w:r>
    </w:p>
    <w:p>
      <w:r>
        <w:t>663</w:t>
        <w:br/>
        <w:t>’   To make a long story short ─ he did.</w:t>
        <w:br/>
        <w:t>’tʊu  meɪk  ə  lɔŋ  ˈstoːɻɪi  ʃoːt  ─  hɪiː  dɪd  .</w:t>
        <w:br/>
        <w:br/>
      </w:r>
    </w:p>
    <w:p>
      <w:r>
        <w:t>664</w:t>
        <w:br/>
        <w:t>Jenny wasn’t happy about the wrestling but I won a lot of money─ sometimes by winning fights, sometimes by losing them becauseMike told me to lose them.</w:t>
        <w:br/>
        <w:t>ˈʤenɪi  wɔznt  ˈhæpɪi  əˈbæʊt  ðə  ˈɻeslɪŋ  bʌt  ɑɪ  wʌn  ə  lɔt  ɔv  ˈmʌnɪi─  ˈsʌmtɑɪmz  bɑɪ  ˈwɪnɪŋ  fɑɪts  ,  ˈsʌmtɑɪmz  bɑɪ  ˈlʊuzɪŋ  ðem  bɪˈkɔzmɑɪk  təʊld  mɪiː  tʊu  lʊuz  ðem  .</w:t>
        <w:br/>
        <w:br/>
      </w:r>
    </w:p>
    <w:p>
      <w:r>
        <w:t>665</w:t>
        <w:br/>
        <w:t>Yes, that happens, too.</w:t>
        <w:br/>
        <w:t>jes  ,  ðæt  ˈhæpənz  ,  tʊu  .</w:t>
        <w:br/>
        <w:br/>
      </w:r>
    </w:p>
    <w:p>
      <w:r>
        <w:t>666</w:t>
        <w:br/>
        <w:t>But then I didsomething stupid again.</w:t>
        <w:br/>
        <w:t>bʌt  ðen  ɑɪ  dɪdˈsʌmθɪŋ  ˈsʧʊupɪd  əˈgen  .</w:t>
        <w:br/>
        <w:br/>
      </w:r>
    </w:p>
    <w:p>
      <w:r>
        <w:t>667</w:t>
        <w:br/>
        <w:t>I bet on myself winning a fight, after Miketold me to lose it.</w:t>
        <w:br/>
        <w:t>ɑɪ  bet  ɔn  mɑɪˈself  ˈwɪnɪŋ  ə  fɑɪt  ,  ˈɑːftə  mɑɪktəʊld  mɪiː  tʊu  lʊuz  ɪt  .</w:t>
        <w:br/>
        <w:br/>
      </w:r>
    </w:p>
    <w:p>
      <w:r>
        <w:t>668</w:t>
        <w:br/>
        <w:t>Jenny got really angry.</w:t>
        <w:br/>
        <w:t>ˈʤenɪi  gɔt  ˈɻɪəlɪi  ˈæŋgɻɪi  .</w:t>
        <w:br/>
        <w:br/>
      </w:r>
    </w:p>
    <w:p>
      <w:r>
        <w:t>669</w:t>
        <w:br/>
        <w:t>‘It isn’t honest,’ she said.</w:t>
        <w:br/>
        <w:t>ɪt  ˈɪznt  ˈɔnɪst  ,’  ʃɪiː  sed  .</w:t>
        <w:br/>
        <w:br/>
      </w:r>
    </w:p>
    <w:p>
      <w:r>
        <w:t>670</w:t>
        <w:br/>
        <w:t>I didn’t listen.</w:t>
        <w:br/>
        <w:t>ɑɪ  dɪdnt  ˈlɪsn  .</w:t>
        <w:br/>
        <w:br/>
      </w:r>
    </w:p>
    <w:p>
      <w:r>
        <w:t>671</w:t>
        <w:br/>
        <w:t>I bet all my money on myself to win ─ and then Ilost the fight.</w:t>
        <w:br/>
        <w:t>ɑɪ  bet  oːl  mɑɪ  ˈmʌnɪi  ɔn  mɑɪˈself  tʊu  wɪn  ─  ænd  ðen  ɑɪlɔst  ðə  fɑɪt  .</w:t>
        <w:br/>
        <w:br/>
      </w:r>
    </w:p>
    <w:p>
      <w:r>
        <w:t>672</w:t>
        <w:br/>
        <w:t>But there was worse to come.</w:t>
        <w:br/>
        <w:t>bʌt  ðeə  wɔz  wɜːs  tʊu  kʌm  .</w:t>
        <w:br/>
        <w:br/>
      </w:r>
    </w:p>
    <w:p>
      <w:r>
        <w:t>673</w:t>
        <w:br/>
        <w:t>When I got back to the flat, Jennywas gone, and there was a letter waiting for me.</w:t>
        <w:br/>
        <w:t>wen  ɑɪ  gɔt  bæk  tʊu  ðə  flæt  ,  ˈʤenɪiwɔz  gɔn  ,  ænd  ðeə  wɔz  ə  ˈletə  ˈweɪtɪŋ  foː  mɪiː  .</w:t>
        <w:br/>
        <w:br/>
      </w:r>
    </w:p>
    <w:p>
      <w:r>
        <w:t>674</w:t>
        <w:br/>
        <w:t>It said:Dear Forrest   You’re doing something bad tonight.</w:t>
        <w:br/>
        <w:t>ɪt  sed  :dɪə  Foɻɻestjʊə  ˈdʊuɪŋ  ˈsʌmθɪŋ  bæd  təˈnɑɪt  .</w:t>
        <w:br/>
        <w:br/>
      </w:r>
    </w:p>
    <w:p>
      <w:r>
        <w:t>675</w:t>
        <w:br/>
        <w:t>It isn’t honest, and I cannot go onwith you like this.</w:t>
        <w:br/>
        <w:t>ɪt  ˈɪznt  ˈɔnɪst  ,  ænd  ɑɪ  ˈkænɔt  gəʊ  ɔnwɪð  jʊu  lɑɪk  ðɪs  .</w:t>
        <w:br/>
        <w:br/>
      </w:r>
    </w:p>
    <w:p>
      <w:r>
        <w:t>676</w:t>
        <w:br/>
        <w:t>I think about having a house and a family and things likethat now.</w:t>
        <w:br/>
        <w:t>ɑɪ  θɪŋk  əˈbæʊt  ˈhævɪŋ  ə  hæʊs  ænd  ə  ˈfæmɪlɪi  ænd  θɪŋz  lɑɪkðæt  næʊ  .</w:t>
        <w:br/>
        <w:br/>
      </w:r>
    </w:p>
    <w:p>
      <w:r>
        <w:t>677</w:t>
        <w:br/>
        <w:t>I watched you grow up big and strong and good.</w:t>
        <w:br/>
        <w:t>ɑɪ  wɔʧt  jʊu  gɻəʊ  ʌp  bɪg  ænd  stɻɔŋ  ænd  gʊd  .</w:t>
        <w:br/>
        <w:br/>
      </w:r>
    </w:p>
    <w:p>
      <w:r>
        <w:t>678</w:t>
        <w:br/>
        <w:t>And then, inBoston, I realized that I loved you, and I was the happiest girl in the world.</w:t>
        <w:br/>
        <w:t>ænd  ðen  ,  ɪnˈbɔstən  ,  ɑɪ  ˈɻɪəlɑɪzd  ðæt  ɑɪ  lʌvd  jʊu  ,  ænd  ɑɪ  wɔz  ðə  ˈhæpɪɪst  gɜːl  ɪn  ðə  wɜːld  .</w:t>
        <w:br/>
        <w:br/>
      </w:r>
    </w:p>
    <w:p>
      <w:r>
        <w:t>679</w:t>
        <w:br/>
        <w:t>But then there was that girl outside the Hodaddy Club.</w:t>
        <w:br/>
        <w:t>bʌt  ðen  ðeə  wɔz  ðæt  gɜːl  ˌæʊtˈsɑɪd  ðɪi  Hodaddy  klʌb  .</w:t>
        <w:br/>
        <w:br/>
      </w:r>
    </w:p>
    <w:p>
      <w:r>
        <w:t>680</w:t>
        <w:br/>
        <w:t>Then you went up                                     31into space and I lost you for four years, and I think you changed.</w:t>
        <w:br/>
        <w:t>ðen  jʊu  went  ʌp    31ˈɪntʊu  speɪs  ænd  ɑɪ  lɔst  jʊu  foː  foː  jɪəz  ,  ænd  ɑɪ  θɪŋk  jʊu  ʧeɪnʤd  .</w:t>
        <w:br/>
        <w:br/>
      </w:r>
    </w:p>
    <w:p>
      <w:r>
        <w:t>681</w:t>
        <w:br/>
        <w:t>And Ithink perhaps I changed, too.</w:t>
        <w:br/>
        <w:t>ænd  ɑɪθɪŋk  pəˈhæps  ɑɪ  ʧeɪnʤd  ,  tʊu  .</w:t>
        <w:br/>
        <w:br/>
      </w:r>
    </w:p>
    <w:p>
      <w:r>
        <w:t>682</w:t>
        <w:br/>
        <w:t>I just want to live in an ordinary way now.</w:t>
        <w:br/>
        <w:t>ɑɪ  ʤʌst  wɔnt  tʊu  lɪv  ɪn  ən  ˈoːdnɻɪi  weɪ  næʊ  .</w:t>
        <w:br/>
        <w:br/>
      </w:r>
    </w:p>
    <w:p>
      <w:r>
        <w:t>683</w:t>
        <w:br/>
        <w:t>So,I must go and find it.</w:t>
        <w:br/>
        <w:t>səʊ  ,ɑɪ  mʌst  gəʊ  ænd  fɑɪnd  ɪt  .</w:t>
        <w:br/>
        <w:br/>
      </w:r>
    </w:p>
    <w:p>
      <w:r>
        <w:t>684</w:t>
        <w:br/>
        <w:t>I am crying while I write this, but please don’t try to find me.</w:t>
        <w:br/>
        <w:t>ɑɪ  æm  ˈkɻɑɪɪŋ  wɑɪl  ɑɪ  ɻɑɪt  ðɪs  ,  bʌt  plɪiːz  dəʊnt  tɻɑɪ  tʊu  fɑɪnd  mɪiː  .</w:t>
        <w:br/>
        <w:br/>
      </w:r>
    </w:p>
    <w:p>
      <w:r>
        <w:t>685</w:t>
        <w:br/>
        <w:t>Goodbye,my dear.</w:t>
        <w:br/>
        <w:t>gʊdˈbɑɪ  ,mɑɪ  dɪə  .</w:t>
        <w:br/>
        <w:br/>
      </w:r>
    </w:p>
    <w:p>
      <w:r>
        <w:t>686</w:t>
        <w:br/>
        <w:t>love,                                                                         JennyAnd for the first time ever, I knew that I was a real idiot.</w:t>
        <w:br/>
        <w:t>lʌv  ,ˈʤenɪiænd  foː  ðə  fɜːst  tɑɪm  ˈevə  ,  ɑɪ  njʊu  ðæt  ɑɪ  wɔz  ə  ɻɪəl  ˈɪdɪət  .</w:t>
        <w:br/>
        <w:br/>
      </w:r>
    </w:p>
    <w:p>
      <w:r>
        <w:t>687</w:t>
        <w:br/>
        <w:t>Chapter 10         Money for Playing GamesI decided to go home to Mobile, but the bus stopped at Nashvilleon the way and I went into town for a drink and something to eat.</w:t>
        <w:br/>
        <w:t>ˈʧæptə  10    ˈmʌnɪi  foː  ˈpleɪɪŋ  geɪmzɑɪ  dɪˈsɑɪdɪd  tʊu  gəʊ  həʊm  tʊu  ˈməʊbɑɪl  ,  bʌt  ðə  bʌs  stɔpt  æt  Nashvɪilleɔn  ðə  weɪ  ænd  ɑɪ  went  ˈɪntʊu  tæʊn  foː  ə  dɻɪŋk  ænd  səʊˈmeθɪŋ  tʊu  ɪiːt  .</w:t>
        <w:br/>
        <w:br/>
      </w:r>
    </w:p>
    <w:p>
      <w:r>
        <w:t>688</w:t>
        <w:br/>
        <w:t>Iwas going past a hotel when I looked in the window and saw somepeople who were playing chess.</w:t>
        <w:br/>
        <w:t>ɑɪwɔz  ˈgəʊɪŋ  pɑːst  ə  həʊˈtel  wen  ɑɪ  lʊkt  ɪn  ðə  ˈwɪndəʊ  ænd  soː  sʌmˈpɪiːpl  hʊu  wɜː  ˈpleɪɪŋ  ʧes  .</w:t>
        <w:br/>
        <w:br/>
      </w:r>
    </w:p>
    <w:p>
      <w:r>
        <w:t>689</w:t>
        <w:br/>
        <w:t>Like I said before, Big Sam taughtme how to play chess when I was in the jungle.</w:t>
        <w:br/>
        <w:t>lɑɪk  ɑɪ  sed  bɪˈfoː  ,  bɪg  sæm  toːtmɪiː  hæʊ  tʊu  pleɪ  ʧes  wen  ɑɪ  wɔz  ɪn  ðə  ˈʤʌŋgl  .</w:t>
        <w:br/>
        <w:br/>
      </w:r>
    </w:p>
    <w:p>
      <w:r>
        <w:t>690</w:t>
        <w:br/>
        <w:t>Well, I went into thehotel to watch them, but it was a special chess tournament and itcost five dollars to watch, so I didn’t go into the chess room.</w:t>
        <w:br/>
        <w:t>wel  ,  ɑɪ  went  ˈɪntʊu  ðɪiːhəʊˈtel  tʊu  wɔʧ  ðem  ,  bʌt  ɪt  wɔz  ə  ˈspeʃəl  ʧes  ˈtʊənəmənt  ænd  ɪtkɔst  fɑɪv  ˈdɔləz  tʊu  wɔʧ  ,  səʊ  ɑɪ  dɪdnt  gəʊ  ˈɪntʊu  ðə  ʧes  ɻʊum  .</w:t>
        <w:br/>
        <w:br/>
      </w:r>
    </w:p>
    <w:p>
      <w:r>
        <w:t>691</w:t>
        <w:br/>
        <w:t>I was just walking out again when I saw a little old man who wasplaying chess with himself at a table near the door.</w:t>
        <w:br/>
        <w:t>ɑɪ  wɔz  ʤʌst  ˈwoːkɪŋ  æʊt  əˈgen  wen  ɑɪ  soː  ə  ˈlɪtl  əʊld  mæn  hʊu  wɔzˈpleɪɪŋ  ʧes  wɪð  hɪmˈself  æt  ə  ˈteɪbl  nɪə  ðə  doː  .</w:t>
        <w:br/>
        <w:br/>
      </w:r>
    </w:p>
    <w:p>
      <w:r>
        <w:t>692</w:t>
        <w:br/>
        <w:t>I had anotherhour before I had to catch the bus again, so I went across andwatched him.</w:t>
        <w:br/>
        <w:t>ɑɪ  hæd  əˈnʌðəˈæʊə  bɪˈfoː  ɑɪ  hæd  tʊu  kæʧ  ðə  bʌs  əˈgen  ,  səʊ  ɑɪ  went  əˈkɻɔs  ændwɔʧt  hɪm  .</w:t>
        <w:br/>
        <w:br/>
      </w:r>
    </w:p>
    <w:p>
      <w:r>
        <w:t>693</w:t>
        <w:br/>
        <w:t>Then I said, ‘If you make that move, you’ll lose yourqueen.</w:t>
        <w:br/>
        <w:t>ðen  ɑɪ  sed  ,  ɪf  jʊu  meɪk  ðæt  mʊuv  ,  jʊul  lʊuz  joːkwɪiːn  .</w:t>
        <w:br/>
        <w:br/>
      </w:r>
    </w:p>
    <w:p>
      <w:r>
        <w:t>694</w:t>
        <w:br/>
        <w:t>’    He didn’t look up but, after a minute, he said, ‘Perhaps you’reright.</w:t>
        <w:br/>
        <w:t>’hɪiː  dɪdnt  lʊk  ʌp  bʌt  ,  ˈɑːftə  ə  ˈmɪnɪt  ,  hɪiː  sed  ,  pəˈhæps  jʊəɻɑɪt  .</w:t>
        <w:br/>
        <w:br/>
      </w:r>
    </w:p>
    <w:p>
      <w:r>
        <w:t>695</w:t>
        <w:br/>
        <w:t>’    It was time for me to get back to the bus station, but when Istarted to leave, the old man said, ‘Why don’t you sit down andfinish this game with me?</w:t>
        <w:br/>
        <w:t>’ɪt  wɔz  tɑɪm  foː  mɪiː  tʊu  get  bæk  tʊu  ðə  bʌs  ˈsteɪʃən  ,  bʌt  wen  ɑɪˈstɑːtɪd  tʊu  lɪiːv  ,  ðɪi  əʊld  mæn  sed  ,  wɑɪ  dəʊnt  jʊu  sɪt  dæʊn  ændˈfɪnɪʃ  ðɪs  geɪm  wɪð  mɪiː  ?</w:t>
        <w:br/>
        <w:br/>
      </w:r>
    </w:p>
    <w:p>
      <w:r>
        <w:t>696</w:t>
        <w:br/>
        <w:t>’    ‘I can’t,’ I said.</w:t>
        <w:br/>
        <w:t>’      ɑɪ  kɑːnt  ,’  ɑɪ  sed  .</w:t>
        <w:br/>
        <w:br/>
      </w:r>
    </w:p>
    <w:p>
      <w:r>
        <w:t>697</w:t>
        <w:br/>
        <w:t>‘I have to catch a bus.</w:t>
        <w:br/>
        <w:t>ɑɪ  hæv  tʊu  kæʧ  ə  bʌs  .</w:t>
        <w:br/>
        <w:br/>
      </w:r>
    </w:p>
    <w:p>
      <w:r>
        <w:t>698</w:t>
        <w:br/>
        <w:t>’    So he waved at me with his hand, and I went back to the busstation.</w:t>
        <w:br/>
        <w:t>’səʊ  hɪiː  weɪvd  æt  mɪiː  wɪð  hɪz  hænd  ,  ænd  ɑɪ  went  bæk  tʊu  ðə  bʌsˈsteɪʃən  .</w:t>
        <w:br/>
        <w:br/>
      </w:r>
    </w:p>
    <w:p>
      <w:r>
        <w:t>699</w:t>
        <w:br/>
        <w:t>32             It took me an hour to win that chess game.</w:t>
        <w:br/>
        <w:t>32ɪt  tʊk  mɪiː  ən  ˈæʊə  tʊu  wɪn  ðæt  ʧes  geɪm  .</w:t>
        <w:br/>
        <w:br/>
      </w:r>
    </w:p>
    <w:p>
      <w:r>
        <w:t>700</w:t>
        <w:br/>
        <w:t>But I missed the bus that evening, and there wasn’t another oneuntil the next day.</w:t>
        <w:br/>
        <w:t>bʌt  ɑɪ  mɪst  ðə  bʌs  ðæt  ˈɪiːvnɪŋ  ,  ænd  ðeə  wɔznt  əˈnʌðə  wʌnənˈtɪl  ðə  nekst  deɪ  .</w:t>
        <w:br/>
        <w:br/>
      </w:r>
    </w:p>
    <w:p>
      <w:r>
        <w:t>701</w:t>
        <w:br/>
        <w:t>So I walked back to the hotel, and there was thelittle old man, still playing against himself.</w:t>
        <w:br/>
        <w:t>səʊ  ɑɪ  woːkt  bæk  tʊu  ðə  həʊˈtel  ,  ænd  ðeə  wɔz  ðɪiːˈlɪtl  əʊld  mæn  ,  stɪl  ˈpleɪɪŋ  əˈgenst  hɪmˈself  .</w:t>
        <w:br/>
        <w:br/>
      </w:r>
    </w:p>
    <w:p>
      <w:r>
        <w:t>702</w:t>
        <w:br/>
        <w:t>He looked up and sawme, and told me to sit down.</w:t>
        <w:br/>
        <w:t>hɪiː  lʊkt  ʌp  ænd  soːmɪiː  ,  ænd  təʊld  mɪiː  tʊu  sɪt  dæʊn  .</w:t>
        <w:br/>
        <w:br/>
      </w:r>
    </w:p>
    <w:p>
      <w:r>
        <w:t>703</w:t>
        <w:br/>
        <w:t>It took me an hour to win that chess game.</w:t>
        <w:br/>
        <w:t>ɪt  tʊk  mɪiː  ən  ˈæʊə  tʊu  wɪn  ðæt  ʧes  geɪm  .</w:t>
        <w:br/>
        <w:br/>
      </w:r>
    </w:p>
    <w:p>
      <w:r>
        <w:t>704</w:t>
        <w:br/>
        <w:t>‘Just who are you?</w:t>
        <w:br/>
        <w:t>ʤʌst  hʊu  ɑː  jʊu  ?</w:t>
        <w:br/>
        <w:br/>
      </w:r>
    </w:p>
    <w:p>
      <w:r>
        <w:t>705</w:t>
        <w:br/>
        <w:t>’ he said after the game.</w:t>
        <w:br/>
        <w:t>’  hɪiː  sed  ˈɑːftə  ðə  geɪm  .</w:t>
        <w:br/>
        <w:br/>
      </w:r>
    </w:p>
    <w:p>
      <w:r>
        <w:t>706</w:t>
        <w:br/>
        <w:t>‘Forrest Gump,’ I said.</w:t>
        <w:br/>
        <w:t>'Foɻɻest  Gump  ,’  ɑɪ  sed  .</w:t>
        <w:br/>
        <w:br/>
      </w:r>
    </w:p>
    <w:p>
      <w:r>
        <w:t>707</w:t>
        <w:br/>
        <w:t>‘Where did you learn to play chess?</w:t>
        <w:br/>
        <w:t>weə  dɪd  jʊu  lɜːn  tʊu  pleɪ  ʧes  ?</w:t>
        <w:br/>
        <w:br/>
      </w:r>
    </w:p>
    <w:p>
      <w:r>
        <w:t>708</w:t>
        <w:br/>
        <w:t>’ he asked.</w:t>
        <w:br/>
        <w:t>’  hɪiː  ɑːskt  .</w:t>
        <w:br/>
        <w:br/>
      </w:r>
    </w:p>
    <w:p>
      <w:r>
        <w:t>709</w:t>
        <w:br/>
        <w:t>‘In the jungle,’ I told him.</w:t>
        <w:br/>
        <w:t>ɪn  ðə  ˈʤʌŋgl  ,’  ɑɪ  təʊld  hɪm  .</w:t>
        <w:br/>
        <w:br/>
      </w:r>
    </w:p>
    <w:p>
      <w:r>
        <w:t>710</w:t>
        <w:br/>
        <w:t>He looked surprised.</w:t>
        <w:br/>
        <w:t>hɪiː  lʊkt  səˈpɻɑɪzd  .</w:t>
        <w:br/>
        <w:br/>
      </w:r>
    </w:p>
    <w:p>
      <w:r>
        <w:t>711</w:t>
        <w:br/>
        <w:t>‘Aren’t you in the tournament?</w:t>
        <w:br/>
        <w:t>ɑːnt  jʊu  ɪn  ðə  ˈtʊənəmənt  ?</w:t>
        <w:br/>
        <w:br/>
      </w:r>
    </w:p>
    <w:p>
      <w:r>
        <w:t>712</w:t>
        <w:br/>
        <w:t>’ he asked.</w:t>
        <w:br/>
        <w:t>’  hɪiː  ɑːskt  .</w:t>
        <w:br/>
        <w:br/>
      </w:r>
    </w:p>
    <w:p>
      <w:r>
        <w:t>713</w:t>
        <w:br/>
        <w:t>‘No,’ I told him.</w:t>
        <w:br/>
        <w:t>nəʊ  ,’  ɑɪ  təʊld  hɪm  .</w:t>
        <w:br/>
        <w:br/>
      </w:r>
    </w:p>
    <w:p>
      <w:r>
        <w:t>714</w:t>
        <w:br/>
        <w:t>‘I’m going home, and I’m going to start ashrimp business.</w:t>
        <w:br/>
        <w:t>ɑɪm  ˈgəʊɪŋ  həʊm  ,  ænd  ɑɪm  ˈgəʊɪŋ  tʊu  stɑːt  eɪʃɻɪmp  ˈbɪznɪs  .</w:t>
        <w:br/>
        <w:br/>
      </w:r>
    </w:p>
    <w:p>
      <w:r>
        <w:t>715</w:t>
        <w:br/>
        <w:t>’     ‘You can make a lot of money from chess,’ he said.</w:t>
        <w:br/>
        <w:t>’      jʊu  kæn  meɪk  ə  lɔt  ɔv  ˈmʌnɪi  fɻɔm  ʧes  ,’  hɪiː  sed  .</w:t>
        <w:br/>
        <w:br/>
      </w:r>
    </w:p>
    <w:p>
      <w:r>
        <w:t>716</w:t>
        <w:br/>
        <w:t>‘You’re verygood.</w:t>
        <w:br/>
        <w:t>jʊə  ˈveɻɪigʊd  .</w:t>
        <w:br/>
        <w:br/>
      </w:r>
    </w:p>
    <w:p>
      <w:r>
        <w:t>717</w:t>
        <w:br/>
        <w:t>’     ‘Am I?</w:t>
        <w:br/>
        <w:t>’      æm  ɑɪ  ?</w:t>
        <w:br/>
        <w:br/>
      </w:r>
    </w:p>
    <w:p>
      <w:r>
        <w:t>718</w:t>
        <w:br/>
        <w:t>’ I said.</w:t>
        <w:br/>
        <w:t>’  ɑɪ  sed  .</w:t>
        <w:br/>
        <w:br/>
      </w:r>
    </w:p>
    <w:p>
      <w:r>
        <w:t>719</w:t>
        <w:br/>
        <w:t>33   The old man’s name was Mr Tribble.</w:t>
        <w:br/>
        <w:t>33ðɪi  əʊld  mænz  neɪm  wɔz  M  Tɻɪibble  .</w:t>
        <w:br/>
        <w:br/>
      </w:r>
    </w:p>
    <w:p>
      <w:r>
        <w:t>720</w:t>
        <w:br/>
        <w:t>Two days later we were onour way to Los Angeles, to a big chess tournament.</w:t>
        <w:br/>
        <w:t>tʊu  deɪz  ˈleɪtə  wɪiː  wɜː  ɔnˈæʊə  weɪ  tʊu  Los  ˈeɪnʤəlz  ,  tʊu  ə  bɪg  ʧes  ˈtʊənəmənt  .</w:t>
        <w:br/>
        <w:br/>
      </w:r>
    </w:p>
    <w:p>
      <w:r>
        <w:t>721</w:t>
        <w:br/>
        <w:t>♦We were a day or two early for the tournament, and Mr Tribbletook me to see some people who were making a film.</w:t>
        <w:br/>
        <w:t>♦wɪiː  wɜː  ə  deɪ  oː  tʊu  ˈɜːlɪi  foː  ðə  ˈtʊənəmənt  ,  ænd  M  Tɻɪibbletʊk  mɪiː  tʊu  sɪiː  sʌm  ˈpɪiːpl  hʊu  wɜː  ˈmeɪkɪŋ  ə  fɪlm  .</w:t>
        <w:br/>
        <w:br/>
      </w:r>
    </w:p>
    <w:p>
      <w:r>
        <w:t>722</w:t>
        <w:br/>
        <w:t>They make alot of films in Los Angeles.</w:t>
        <w:br/>
        <w:t>ðeɪ  meɪk  eɪlɔt  ɔv  fɪlmz  ɪn  Los  ˈeɪnʤəlz  .</w:t>
        <w:br/>
        <w:br/>
      </w:r>
    </w:p>
    <w:p>
      <w:r>
        <w:t>723</w:t>
        <w:br/>
        <w:t>We were watching a man who was crash-ing through a window in a film fight, when a man walked over to us.</w:t>
        <w:br/>
        <w:t>wɪiː  wɜː  ˈwɔʧɪŋ  ə  mæn  hʊu  wɔz  kɻæʃ-ɪing  θɻʊu  ə  ˈwɪndəʊ  ɪn  ə  fɪlm  fɑɪt  ,  wen  ə  mæn  woːkt  ˈəʊvə  tʊu  ʌs  .</w:t>
        <w:br/>
        <w:br/>
      </w:r>
    </w:p>
    <w:p>
      <w:r>
        <w:t>724</w:t>
        <w:br/>
        <w:t>‘Are you an actor?</w:t>
        <w:br/>
        <w:t>ɑː  jʊu  ən  ˈæktə  ?</w:t>
        <w:br/>
        <w:br/>
      </w:r>
    </w:p>
    <w:p>
      <w:r>
        <w:t>725</w:t>
        <w:br/>
        <w:t>’ he asked me.</w:t>
        <w:br/>
        <w:t>’  hɪiː  ɑːskt  mɪiː  .</w:t>
        <w:br/>
        <w:br/>
      </w:r>
    </w:p>
    <w:p>
      <w:r>
        <w:t>726</w:t>
        <w:br/>
        <w:t>‘Who, me?</w:t>
        <w:br/>
        <w:t>hʊu  ,  mɪiː  ?</w:t>
        <w:br/>
        <w:br/>
      </w:r>
    </w:p>
    <w:p>
      <w:r>
        <w:t>727</w:t>
        <w:br/>
        <w:t>’ I said.</w:t>
        <w:br/>
        <w:t>’  ɑɪ  sed  .</w:t>
        <w:br/>
        <w:br/>
      </w:r>
    </w:p>
    <w:p>
      <w:r>
        <w:t>728</w:t>
        <w:br/>
        <w:t>‘We’re here for the chess tournament,’ said Mr Tribble.</w:t>
        <w:br/>
        <w:t>wɪə  hɪə  foː  ðə  ʧes  ˈtʊənəmənt  ,’  sed  M  Tɻɪibble  .</w:t>
        <w:br/>
        <w:br/>
      </w:r>
    </w:p>
    <w:p>
      <w:r>
        <w:t>729</w:t>
        <w:br/>
        <w:t>But the other man was looking at me.</w:t>
        <w:br/>
        <w:t>bʌt  ðɪi  ˈʌðə  mæn  wɔz  ˈlʊkɪŋ  æt  mɪiː  .</w:t>
        <w:br/>
        <w:br/>
      </w:r>
    </w:p>
    <w:p>
      <w:r>
        <w:t>730</w:t>
        <w:br/>
        <w:t>‘You are a big, strong man,aren’t you?</w:t>
        <w:br/>
        <w:t>jʊu  ɑː  ə  bɪg  ,  stɻɔŋ  mæn  ,ɑːnt  jʊu  ?</w:t>
        <w:br/>
        <w:br/>
      </w:r>
    </w:p>
    <w:p>
      <w:r>
        <w:t>731</w:t>
        <w:br/>
        <w:t>’ he said.</w:t>
        <w:br/>
        <w:t>’  hɪiː  sed  .</w:t>
        <w:br/>
        <w:br/>
      </w:r>
    </w:p>
    <w:p>
      <w:r>
        <w:t>732</w:t>
        <w:br/>
        <w:t>‘You’re just what I need for a film that I’mmaking.</w:t>
        <w:br/>
        <w:t>jʊə  ʤʌst  wɔt  ɑɪ  nɪiːd  foː  ə  fɪlm  ðæt  ɑɪmˈmeɪkɪŋ  .</w:t>
        <w:br/>
        <w:br/>
      </w:r>
    </w:p>
    <w:p>
      <w:r>
        <w:t>733</w:t>
        <w:br/>
        <w:t>My name is Felder.</w:t>
        <w:br/>
        <w:t>mɑɪ  neɪm  ɪz  Felde  .</w:t>
        <w:br/>
        <w:br/>
      </w:r>
    </w:p>
    <w:p>
      <w:r>
        <w:t>734</w:t>
        <w:br/>
        <w:t>’    ‘He has to play chess in a tournament tomorrow,’ said MrTribble.</w:t>
        <w:br/>
        <w:t>’      hɪiː  hæz  tʊu  pleɪ  ʧes  ɪn  ə  ˈtʊənəmənt  təˈmɔɻəʊ  ,’  sed  MɻTɻɪibble  .</w:t>
        <w:br/>
        <w:br/>
      </w:r>
    </w:p>
    <w:p>
      <w:r>
        <w:t>735</w:t>
        <w:br/>
        <w:t>‘He hasn’t got time to be an actor.</w:t>
        <w:br/>
        <w:t>hɪiː  ˈhæznt  gɔt  tɑɪm  tʊu  bɪiː  ən  ˈæktə  .</w:t>
        <w:br/>
        <w:br/>
      </w:r>
    </w:p>
    <w:p>
      <w:r>
        <w:t>736</w:t>
        <w:br/>
        <w:t>’    ‘It won’t take long,’ said Mr Felder.</w:t>
        <w:br/>
        <w:t>’      ɪt  wəʊnt  teɪk  lɔŋ  ,’  sed  M  Felde  .</w:t>
        <w:br/>
        <w:br/>
      </w:r>
    </w:p>
    <w:p>
      <w:r>
        <w:t>737</w:t>
        <w:br/>
        <w:t>So we went with Mr Felder, and I found myself acting in a filmabout the jungle ─ with Raquel Welch, the famous film star!</w:t>
        <w:br/>
        <w:t>səʊ  wɪiː  went  wɪð  M  Felde  ,  ænd  ɑɪ  fæʊnd  mɑɪˈself  ˈæktɪŋ  ɪn  ə  fɪlməˈbæʊt  ðə  ˈʤʌŋgl  ─  wɪð  Raquel  welʃ  ,  ðə  ˈfeɪməs  fɪlm  stɑː  !</w:t>
        <w:br/>
        <w:br/>
      </w:r>
    </w:p>
    <w:p>
      <w:r>
        <w:t>738</w:t>
        <w:br/>
        <w:t>‘Is that really Raquel Welch?</w:t>
        <w:br/>
        <w:t>ɪz  ðæt  ˈɻɪəlɪi  Raquel  welʃ  ?</w:t>
        <w:br/>
        <w:br/>
      </w:r>
    </w:p>
    <w:p>
      <w:r>
        <w:t>739</w:t>
        <w:br/>
        <w:t>’ I asked Mr Felder.</w:t>
        <w:br/>
        <w:t>’  ɑɪ  ɑːskt  M  Felde  .</w:t>
        <w:br/>
        <w:br/>
      </w:r>
    </w:p>
    <w:p>
      <w:r>
        <w:t>740</w:t>
        <w:br/>
        <w:t>But things did not go well.</w:t>
        <w:br/>
        <w:t>bʌt  θɪŋz  dɪd  nɔt  gəʊ  wel  .</w:t>
        <w:br/>
        <w:br/>
      </w:r>
    </w:p>
    <w:p>
      <w:r>
        <w:t>741</w:t>
        <w:br/>
        <w:t>Somehow, when I was helping MissWelch to escape from the jungle, her dress came off and I had to runinto the trees to hide her.</w:t>
        <w:br/>
        <w:t>ˈsʌmhæʊ  ,  wen  ɑɪ  wɔz  ˈhelpɪŋ  mɪswelʃ  tʊu  ɪsˈkeɪp  fɻɔm  ðə  ˈʤʌŋgl  ,  hɜː  dɻes  keɪm  ɔf  ænd  ɑɪ  hæd  tʊu  ɻʌnˈɪntʊu  ðə  tɻɪiːz  tʊu  hɑɪd  hɜː  .</w:t>
        <w:br/>
        <w:br/>
      </w:r>
    </w:p>
    <w:p>
      <w:r>
        <w:t>742</w:t>
        <w:br/>
        <w:t>But who do you think we met there?</w:t>
        <w:br/>
        <w:t>bʌt  hʊu  dʊu  jʊu  θɪŋk  wɪiː  met  ðeə  ?</w:t>
        <w:br/>
        <w:br/>
      </w:r>
    </w:p>
    <w:p>
      <w:r>
        <w:t>743</w:t>
        <w:br/>
        <w:t>Sue,the ape!</w:t>
        <w:br/>
        <w:t>sjʊu  ,ðɪi  eɪp  !</w:t>
        <w:br/>
        <w:br/>
      </w:r>
    </w:p>
    <w:p>
      <w:r>
        <w:t>744</w:t>
        <w:br/>
        <w:t>He was in another film!</w:t>
        <w:br/>
        <w:t>hɪiː  wɔz  ɪn  əˈnʌðə  fɪlm  !</w:t>
        <w:br/>
        <w:br/>
      </w:r>
    </w:p>
    <w:p>
      <w:r>
        <w:t>745</w:t>
        <w:br/>
        <w:t>The three of us ran out of there fast, and Miss Welch shouted andscreamed.</w:t>
        <w:br/>
        <w:t>ðə  θɻɪiː  ɔv  ʌs  ɻæn  æʊt  ɔv  ðeə  fɑːst  ,  ænd  mɪs  welʃ  ˈʃæʊtɪd  ændskɻɪiːmd  .</w:t>
        <w:br/>
        <w:br/>
      </w:r>
    </w:p>
    <w:p>
      <w:r>
        <w:t>746</w:t>
        <w:br/>
        <w:t>No, things didn’t go very well.</w:t>
        <w:br/>
        <w:t>nəʊ  ,  θɪŋz  dɪdnt  gəʊ  ˈveɻɪi  wel  .</w:t>
        <w:br/>
        <w:br/>
      </w:r>
    </w:p>
    <w:p>
      <w:r>
        <w:t>747</w:t>
        <w:br/>
        <w:t>I wasn’t an actor for very long.</w:t>
        <w:br/>
        <w:t>ɑɪ  wɔznt  ən  ˈæktə  foː  ˈveɻɪi  lɔŋ  .</w:t>
        <w:br/>
        <w:br/>
      </w:r>
    </w:p>
    <w:p>
      <w:r>
        <w:t>748</w:t>
        <w:br/>
        <w:t>I think Mr Tribble was secretly pleased.</w:t>
        <w:br/>
        <w:t>ɑɪ  θɪŋk  M  Tɻɪibble  wɔz  ˈsɪiːkɻɪtlɪi  plɪiːzd  .</w:t>
        <w:br/>
        <w:br/>
      </w:r>
    </w:p>
    <w:p>
      <w:r>
        <w:t>749</w:t>
        <w:br/>
        <w:t>I was pleased because I was back with Sue again.</w:t>
        <w:br/>
        <w:t>ɑɪ  wɔz  plɪiːzd  bɪˈkɔz  ɑɪ  wɔz  bæk  wɪð  sjʊu  əˈgen  .</w:t>
        <w:br/>
        <w:br/>
      </w:r>
    </w:p>
    <w:p>
      <w:r>
        <w:t>750</w:t>
        <w:br/>
        <w:t>♦Back at our hotel, the three of us sat in our room and tried to decidewhat to do.</w:t>
        <w:br/>
        <w:t>♦bæk  æt  ˈæʊə  həʊˈtel  ,  ðə  θɻɪiː  ɔv  ʌs  sæt  ɪn  ˈæʊə  ɻʊum  ænd  tɻɑɪd  tʊu  dɪˈsɑɪdwɔt  tʊu  dʊu  .</w:t>
        <w:br/>
        <w:br/>
      </w:r>
    </w:p>
    <w:p>
      <w:r>
        <w:t>751</w:t>
        <w:br/>
        <w:t>‘It’s going to be difficult travelling with an ape,’ said Mr Tribble.</w:t>
        <w:br/>
        <w:t>ɪts  ˈgəʊɪŋ  tʊu  bɪiː  ˈdɪfɪkəlt  ˈtɻævlɪŋ  wɪð  ən  eɪp  ,’  sed  M  Tɻɪibble  .</w:t>
        <w:br/>
        <w:br/>
      </w:r>
    </w:p>
    <w:p>
      <w:r>
        <w:t>752</w:t>
        <w:br/>
        <w:t>34   ‘He won’t be any trouble, Mr Tribble,’ I said.</w:t>
        <w:br/>
        <w:t>34      hɪiː  wəʊnt  bɪiː  ˈenɪi  ˈtɻʌbl  ,  M  Tɻɪibble  ,’  ɑɪ  sed  .</w:t>
        <w:br/>
        <w:br/>
      </w:r>
    </w:p>
    <w:p>
      <w:r>
        <w:t>753</w:t>
        <w:br/>
        <w:t>But Mr Tribble seemed worried.</w:t>
        <w:br/>
        <w:t>bʌt  M  Tɻɪibble  sɪiːmd  ˈwʌɻɪid  .</w:t>
        <w:br/>
        <w:br/>
      </w:r>
    </w:p>
    <w:p>
      <w:r>
        <w:t>754</w:t>
        <w:br/>
        <w:t>Next day was the big chess tournament at the Beverly Hills Hotel.</w:t>
        <w:br/>
        <w:t>nekst  deɪ  wɔz  ðə  bɪg  ʧes  ˈtʊənəmənt  æt  ðə  ˈbevəlɪi  hɪlz  həʊˈtel  .</w:t>
        <w:br/>
        <w:br/>
      </w:r>
    </w:p>
    <w:p>
      <w:r>
        <w:t>755</w:t>
        <w:br/>
        <w:t>Mr Tribble and I got there early, and I had to play chess all day.</w:t>
        <w:br/>
        <w:t>M  Tɻɪibble  ænd  ɑɪ  gɔt  ðeə  ˈɜːlɪi  ,  ænd  ɑɪ  hæd  tʊu  pleɪ  ʧes  oːl  deɪ  .</w:t>
        <w:br/>
        <w:br/>
      </w:r>
    </w:p>
    <w:p>
      <w:r>
        <w:t>756</w:t>
        <w:br/>
        <w:t>It took me about seven minutes to win the first game, and half anhour to win the next.</w:t>
        <w:br/>
        <w:t>ɪt  tʊk  mɪiː  əˈbæʊt  ˈsevn  ˈmɪnɪts  tʊu  wɪn  ðə  fɜːst  geɪm  ,  ænd  hɑːf  ænˈæʊə  tʊu  wɪn  ðə  nekst  .</w:t>
        <w:br/>
        <w:br/>
      </w:r>
    </w:p>
    <w:p>
      <w:r>
        <w:t>757</w:t>
        <w:br/>
        <w:t>I played all that day, and the next.</w:t>
        <w:br/>
        <w:t>ɑɪ  pleɪd  oːl  ðæt  deɪ  ,  ænd  ðə  nekst  .</w:t>
        <w:br/>
        <w:br/>
      </w:r>
    </w:p>
    <w:p>
      <w:r>
        <w:t>758</w:t>
        <w:br/>
        <w:t>Andsuddenly I was in the final, playing with a Russian, Honest Ivan, thebest player in the world.</w:t>
        <w:br/>
        <w:t>ændˈsʌdnlɪi  ɑɪ  wɔz  ɪn  ðə  ˈfɑɪnl  ,  ˈpleɪɪŋ  wɪð  ə  ˈɻʌʃn  ,  ˈɔnɪst  ˈɑɪvən  ,  ðɪiːbest  ˈpleɪə  ɪn  ðə  wɜːld  .</w:t>
        <w:br/>
        <w:br/>
      </w:r>
    </w:p>
    <w:p>
      <w:r>
        <w:t>759</w:t>
        <w:br/>
        <w:t>He was a big man, with long black hair, andhe didn’t want to lose!</w:t>
        <w:br/>
        <w:t>hɪiː  wɔz  ə  bɪg  mæn  ,  wɪð  lɔŋ  blæk  heə  ,  ændhɪiː  dɪdnt  wɔnt  tʊu  lʊuz  !</w:t>
        <w:br/>
        <w:br/>
      </w:r>
    </w:p>
    <w:p>
      <w:r>
        <w:t>760</w:t>
        <w:br/>
        <w:t>It was a long game.</w:t>
        <w:br/>
        <w:t>ɪt  wɔz  ə  lɔŋ  geɪm  .</w:t>
        <w:br/>
        <w:br/>
      </w:r>
    </w:p>
    <w:p>
      <w:r>
        <w:t>761</w:t>
        <w:br/>
        <w:t>Honest Ivan was good ─ very good.</w:t>
        <w:br/>
        <w:t>ˈɔnɪst  ˈɑɪvən  wɔz  gʊd  ─  ˈveɻɪi  gʊd  .</w:t>
        <w:br/>
        <w:br/>
      </w:r>
    </w:p>
    <w:p>
      <w:r>
        <w:t>762</w:t>
        <w:br/>
        <w:t>But justwhen Honest Ivan seemed to be winning, Sue ran across the room andjumped onto the chess table!</w:t>
        <w:br/>
        <w:t>bʌt  ʤʌstwen  ˈɔnɪst  ˈɑɪvən  sɪiːmd  tʊu  bɪiː  ˈwɪnɪŋ  ,  sjʊu  ɻæn  əˈkɻɔs  ðə  ɻʊum  ændʤʌmpt  ˈɔntʊ  ðə  ʧes  ˈteɪbl  !</w:t>
        <w:br/>
        <w:br/>
      </w:r>
    </w:p>
    <w:p>
      <w:r>
        <w:t>763</w:t>
        <w:br/>
        <w:t>Honest Ivan fell off his chair, and everybody started screamingand running everywhere.</w:t>
        <w:br/>
        <w:t>ˈɔnɪst  ˈɑɪvən  fel  ɔf  hɪz  ʧeə  ,  ænd  ˈevɻɪbɔdɪi  ˈstɑːtɪd  ˈskɻɪiːmɪŋænd  ˈɻʌnɪŋ  ˈevɻɪweə  .</w:t>
        <w:br/>
        <w:br/>
      </w:r>
    </w:p>
    <w:p>
      <w:r>
        <w:t>764</w:t>
        <w:br/>
        <w:t>‘Let’s get out of here, Forrest!</w:t>
        <w:br/>
        <w:t>lets  get  æʊt  ɔv  hɪə  ,  Foɻɻest  !</w:t>
        <w:br/>
        <w:br/>
      </w:r>
    </w:p>
    <w:p>
      <w:r>
        <w:t>765</w:t>
        <w:br/>
        <w:t>’ shoutedMr Tribble.</w:t>
        <w:br/>
        <w:t>’  ˈʃæʊtɪdM  Tɻɪibble  .</w:t>
        <w:br/>
        <w:br/>
      </w:r>
    </w:p>
    <w:p>
      <w:r>
        <w:t>766</w:t>
        <w:br/>
        <w:t>We got back to the hotel and hurried up to our room.</w:t>
        <w:br/>
        <w:t>wɪiː  gɔt  bæk  tʊu  ðə  həʊˈtel  ænd  ˈhʌɻɪd  ʌp  tʊu  ˈæʊə  ɻʊum  .</w:t>
        <w:br/>
        <w:br/>
      </w:r>
    </w:p>
    <w:p>
      <w:r>
        <w:t>767</w:t>
        <w:br/>
        <w:t>‘Forrest,’ said Mr Tribble, ‘You’re a wonderful chess player, but Inever know what’s going to happen next!</w:t>
        <w:br/>
        <w:t>'Foɻɻest  ,’  sed  M  Tɻɪibble  ,  jʊə  ə  ˈwʌndəfʊl  ʧes  ˈpleɪə  ,  bʌt  ɑɪˈnevə  nəʊ  wɔts  ˈgəʊɪŋ  tʊu  ˈhæpən  nekst  !</w:t>
        <w:br/>
        <w:br/>
      </w:r>
    </w:p>
    <w:p>
      <w:r>
        <w:t>768</w:t>
        <w:br/>
        <w:t>Here’s half of the moneythat you’ve won ─ it’s almost five thousand dollars.</w:t>
        <w:br/>
        <w:t>hɪəz  hɑːf  ɔv  ðə  ˈmʌnɪiðæt  jʊuv  wʌn  ─  ɪts  ˈoːlməʊst  fɑɪv  ˈθæʊzənd  ˈdɔləz  .</w:t>
        <w:br/>
        <w:br/>
      </w:r>
    </w:p>
    <w:p>
      <w:r>
        <w:t>769</w:t>
        <w:br/>
        <w:t>Take Sue backto Alabama with you, and start your shrimp business.</w:t>
        <w:br/>
        <w:t>teɪk  sjʊu  bæktʊu  ˌæləˈbæmə  wɪð  jʊu  ,  ænd  stɑːt  joː  ʃɻɪmp  ˈbɪznɪs  .</w:t>
        <w:br/>
        <w:br/>
      </w:r>
    </w:p>
    <w:p>
      <w:r>
        <w:t>770</w:t>
        <w:br/>
        <w:t>’ He shook myhand and gave me his address.</w:t>
        <w:br/>
        <w:t>’  hɪiː  ʃʊk  mɑɪhænd  ænd  geɪv  mɪiː  hɪz  əˈdɻes  .</w:t>
        <w:br/>
        <w:br/>
      </w:r>
    </w:p>
    <w:p>
      <w:r>
        <w:t>771</w:t>
        <w:br/>
        <w:t>‘Write to me sometimes, Forrest.</w:t>
        <w:br/>
        <w:t>ɻɑɪt  tʊu  mɪiː  ˈsʌmtɑɪmz  ,  Foɻɻest  .</w:t>
        <w:br/>
        <w:br/>
      </w:r>
    </w:p>
    <w:p>
      <w:r>
        <w:t>772</w:t>
        <w:br/>
        <w:t>Good luck!</w:t>
        <w:br/>
        <w:t>gʊd  lʌk  !</w:t>
        <w:br/>
        <w:br/>
      </w:r>
    </w:p>
    <w:p>
      <w:r>
        <w:t>773</w:t>
        <w:br/>
        <w:t>’             Chapter 11       The Shrimp BusinessWell, I finally went home to Mobile again.</w:t>
        <w:br/>
        <w:t>’ˈʧæptə  11    ðə  ʃɻɪmp  ˈbɪznɪswel  ,  ɑɪ  ˈfɑɪnəlɪi  went  həʊm  tʊu  ˈməʊbɑɪl  əˈgen  .</w:t>
        <w:br/>
        <w:br/>
      </w:r>
    </w:p>
    <w:p>
      <w:r>
        <w:t>774</w:t>
        <w:br/>
        <w:t>The train got intoMobile station about three o’clock in the morning, and Sue and Igot off.</w:t>
        <w:br/>
        <w:t>ðə  tɻeɪn  gɔt  ˈɪntʊuˈməʊbɑɪl  ˈsteɪʃən  əˈbæʊt  θɻɪiː  əˈklɔk  ɪn  ðə  ˈmoːnɪŋ  ,  ænd  sjʊu  ænd  ɑɪgɔt  ɔf  .</w:t>
        <w:br/>
        <w:br/>
      </w:r>
    </w:p>
    <w:p>
      <w:r>
        <w:t>775</w:t>
        <w:br/>
        <w:t>We walked into the town and finally found a place to sleepin an empty building.</w:t>
        <w:br/>
        <w:t>wɪiː  woːkt  ˈɪntʊu  ðə  tæʊn  ænd  ˈfɑɪnəlɪi  fæʊnd  ə  placɪiː  tʊu  slɪiːpɪn  ən  ˈemptɪi  ˈbɪldɪŋ  .</w:t>
        <w:br/>
        <w:br/>
      </w:r>
    </w:p>
    <w:p>
      <w:r>
        <w:t>776</w:t>
        <w:br/>
        <w:t>The next morning I bought some breakfast and got Sue somebananas to eat.</w:t>
        <w:br/>
        <w:t>ðə  nekst  ˈmoːnɪŋ  ɑɪ  boːt  sʌm  ˈbɻekfəst  ænd  gɔt  sjʊu  sʌmbəˈnɑːnəz  tʊu  ɪiːt  .</w:t>
        <w:br/>
        <w:br/>
      </w:r>
    </w:p>
    <w:p>
      <w:r>
        <w:t>777</w:t>
        <w:br/>
        <w:t>Then we went to see Mom.</w:t>
        <w:br/>
        <w:t>ðen  wɪiː  went  tʊu  sɪiː  mɔm  .</w:t>
        <w:br/>
        <w:br/>
      </w:r>
    </w:p>
    <w:p>
      <w:r>
        <w:t>778</w:t>
        <w:br/>
        <w:t>She was pleased to seeme.</w:t>
        <w:br/>
        <w:t>ʃɪiː  wɔz  plɪiːzd  tʊu  sɪiːmɪiː  .</w:t>
        <w:br/>
        <w:br/>
      </w:r>
    </w:p>
    <w:p>
      <w:r>
        <w:t>779</w:t>
        <w:br/>
        <w:t>35Sue ran across the room and jumped onto the chess table!</w:t>
        <w:br/>
        <w:t>35sjʊu  ɻæn  əˈkɻɔs  ðə  ɻʊum  ænd  ʤʌmpt  ˈɔntʊ  ðə  ʧes  ˈteɪbl  !</w:t>
        <w:br/>
        <w:br/>
      </w:r>
    </w:p>
    <w:p>
      <w:r>
        <w:t>780</w:t>
        <w:br/>
        <w:t>‘Oh, Forrest,’ she said, ‘you’re home at last!</w:t>
        <w:br/>
        <w:t>əʊ  ,  Foɻɻest  ,’  ʃɪiː  sed  ,  jʊə  həʊm  æt  lɑːst  !</w:t>
        <w:br/>
        <w:br/>
      </w:r>
    </w:p>
    <w:p>
      <w:r>
        <w:t>781</w:t>
        <w:br/>
        <w:t>’    ‘Yes, Mom,’ I said.</w:t>
        <w:br/>
        <w:t>’      jes  ,  mɔm  ,’  ɑɪ  sed  .</w:t>
        <w:br/>
        <w:br/>
      </w:r>
    </w:p>
    <w:p>
      <w:r>
        <w:t>782</w:t>
        <w:br/>
        <w:t>But I didn’t stay long.</w:t>
        <w:br/>
        <w:t>bʌt  ɑɪ  dɪdnt  steɪ  lɔŋ  .</w:t>
        <w:br/>
        <w:br/>
      </w:r>
    </w:p>
    <w:p>
      <w:r>
        <w:t>783</w:t>
        <w:br/>
        <w:t>Two days later, Sue and I got the bus toBayou La Batre, where Bubba’s parents lived, and I explained toBubba’s daddy about the shrimp business that Bubba and I plannedto start after we came out of the army.</w:t>
        <w:br/>
        <w:t>tʊu  deɪz  ˈleɪtə  ,  sjʊu  ænd  ɑɪ  gɔt  ðə  bʌs  tʊuˈbɑɪʊu  lɑː  Batɻe  ,  weə  Bubba's  ˈpeəɻənts  lɪvd  ,  ænd  ɑɪ  ɪksˈpleɪnd  tʊuBubba's  ˈdædɪi  əˈbæʊt  ðə  ʃɻɪmp  ˈbɪznɪs  ðæt  Bubba  ænd  ɑɪ  plændtʊu  stɑːt  ˈɑːftə  wɪiː  keɪm  æʊt  ɔv  ðɪi  ˈɑːmɪi  .</w:t>
        <w:br/>
        <w:br/>
      </w:r>
    </w:p>
    <w:p>
      <w:r>
        <w:t>784</w:t>
        <w:br/>
        <w:t>He listened, and he was veryinterested.</w:t>
        <w:br/>
        <w:t>hɪiː  ˈlɪsnd  ,  ænd  hɪiː  wɔz  ˈveɻɪiˈɪntɻɪstɪd  .</w:t>
        <w:br/>
        <w:br/>
      </w:r>
    </w:p>
    <w:p>
      <w:r>
        <w:t>785</w:t>
        <w:br/>
        <w:t>And the next day he took Sue and me out in his littleboat, to look for a good place to start the shrimp business.</w:t>
        <w:br/>
        <w:t>ænd  ðə  nekst  deɪ  hɪiː  tʊk  sjʊu  ænd  mɪiː  æʊt  ɪn  hɪz  ˈlɪtlbəʊt  ,  tʊu  lʊk  foː  ə  gʊd  pleɪs  tʊu  stɑːt  ðə  ʃɻɪmp  ˈbɪznɪs  .</w:t>
        <w:br/>
        <w:br/>
      </w:r>
    </w:p>
    <w:p>
      <w:r>
        <w:t>786</w:t>
        <w:br/>
        <w:t>It took almost a month to start things up ─ to get nets, and a boat,and everything.</w:t>
        <w:br/>
        <w:t>ɪt  tʊk  ˈoːlməʊst  ə  mʌnθ  tʊu  stɑːt  θɪŋz  ʌp  ─  tʊu  get  nets  ,  ænd  ə  bəʊt  ,ænd  ˈevɻɪθɪŋ  .</w:t>
        <w:br/>
        <w:br/>
      </w:r>
    </w:p>
    <w:p>
      <w:r>
        <w:t>787</w:t>
        <w:br/>
        <w:t>Finally the day came when Sue and I were ready togo shrimping.</w:t>
        <w:br/>
        <w:t>ˈfɑɪnəlɪi  ðə  deɪ  keɪm  wen  sjʊu  ænd  ɑɪ  wɜː  ˈɻedɪi  tʊugəʊ  ˈʃɻɪmpɪŋ  .</w:t>
        <w:br/>
        <w:br/>
      </w:r>
    </w:p>
    <w:p>
      <w:r>
        <w:t>788</w:t>
        <w:br/>
        <w:t>And by that night we had hundreds and hundreds ofshrimps in our nets!</w:t>
        <w:br/>
        <w:t>ænd  bɑɪ  ðæt  nɑɪt  wɪiː  hæd  ˈhʌndɻədz  ænd  ˈhʌndɻədz  ɔvʃɻɪmps  ɪn  ˈæʊə  nets  !</w:t>
        <w:br/>
        <w:br/>
      </w:r>
    </w:p>
    <w:p>
      <w:r>
        <w:t>789</w:t>
        <w:br/>
        <w:t>It was the beginning of my shrimp business.</w:t>
        <w:br/>
        <w:t>ɪt  wɔz  ðə  bɪˈgɪnɪŋ  ɔv  mɑɪ  ʃɻɪmp  ˈbɪznɪs  .</w:t>
        <w:br/>
        <w:br/>
      </w:r>
    </w:p>
    <w:p>
      <w:r>
        <w:t>790</w:t>
        <w:br/>
        <w:t>We worked hard, allthat summer, and that autumn and winter and the next spring.</w:t>
        <w:br/>
        <w:t>wɪiː  wɜːkt  hɑːd  ,  oːlðæt  ˈsʌmə  ,  ænd  ðæt  ˈoːtəm  ænd  ˈwɪntə  ænd  ðə  nekst  spɻɪŋ  .</w:t>
        <w:br/>
        <w:br/>
      </w:r>
    </w:p>
    <w:p>
      <w:r>
        <w:t>791</w:t>
        <w:br/>
        <w:t>Andafter a year, Mom was working for me, and Mr Tribble, and Curtis(my old football friend), and Bubba’s daddy.</w:t>
        <w:br/>
        <w:t>ændˈɑːftə  ə  jɪə  ,  mɔm  wɔz  ˈwɜːkɪŋ  foː  mɪiː  ,  ænd  M  Tɻɪibble  ,  ænd  Cuɻtɪis(mɑɪ  əʊld  ˈfʊtboːl  fɻend)  ,  ænd  Bubba's  ˈdædɪi  .</w:t>
        <w:br/>
        <w:br/>
      </w:r>
    </w:p>
    <w:p>
      <w:r>
        <w:t>792</w:t>
        <w:br/>
        <w:t>At the end of that year, we had thirty thousand dollars!</w:t>
        <w:br/>
        <w:t>æt  ðɪi  end  ɔv  ðæt  jɪə  ,  wɪiː  hæd  ˈθɜːtɪi  ˈθæʊzənd  ˈdɔləz  !</w:t>
        <w:br/>
        <w:br/>
      </w:r>
    </w:p>
    <w:p>
      <w:r>
        <w:t>793</w:t>
        <w:br/>
        <w:t>Everybody was very happy.</w:t>
        <w:br/>
        <w:t>ˈevɻɪbɔdɪi  wɔz  ˈveɻɪi  ˈhæpɪi  .</w:t>
        <w:br/>
        <w:br/>
      </w:r>
    </w:p>
    <w:p>
      <w:r>
        <w:t>794</w:t>
        <w:br/>
        <w:t>But me?</w:t>
        <w:br/>
        <w:t>bʌt  mɪiː  ?</w:t>
        <w:br/>
        <w:br/>
      </w:r>
    </w:p>
    <w:p>
      <w:r>
        <w:t>795</w:t>
        <w:br/>
        <w:t>I was chinking of Jenny, ofcourse.</w:t>
        <w:br/>
        <w:t>ɑɪ  wɔz  ˈʧɪŋkɪŋ  ɔv  ˈʤenɪi  ,  ɔvkoːs  .</w:t>
        <w:br/>
        <w:br/>
      </w:r>
    </w:p>
    <w:p>
      <w:r>
        <w:t>796</w:t>
        <w:br/>
        <w:t>I wanted to find her again.</w:t>
        <w:br/>
        <w:t>ɑɪ  ˈwɔntɪd  tʊu  fɑɪnd  hɜː  əˈgen  .</w:t>
        <w:br/>
        <w:br/>
      </w:r>
    </w:p>
    <w:p>
      <w:r>
        <w:t>797</w:t>
        <w:br/>
        <w:t>And one day I dressed in my bestclothes and got the bus to Mobile, and I went to Jenny’s Mom’shouse.</w:t>
        <w:br/>
        <w:t>ænd  wʌn  deɪ  ɑɪ  dɻest  ɪn  mɑɪ  bestkləʊðz  ænd  gɔt  ðə  bʌs  tʊu  ˈməʊbɑɪl  ,  ænd  ɑɪ  went  tʊu  ˈʤenɪiz  mɔmzhæʊs  .</w:t>
        <w:br/>
        <w:br/>
      </w:r>
    </w:p>
    <w:p>
      <w:r>
        <w:t>798</w:t>
        <w:br/>
        <w:t>‘Forrest Gump!</w:t>
        <w:br/>
        <w:t>'Foɻɻest  Gump  !</w:t>
        <w:br/>
        <w:br/>
      </w:r>
    </w:p>
    <w:p>
      <w:r>
        <w:t>799</w:t>
        <w:br/>
        <w:t>’ she said, when she saw me.</w:t>
        <w:br/>
        <w:t>’  ʃɪiː  sed  ,  wen  ʃɪiː  soː  mɪiː  .</w:t>
        <w:br/>
        <w:br/>
      </w:r>
    </w:p>
    <w:p>
      <w:r>
        <w:t>800</w:t>
        <w:br/>
        <w:t>‘Come on in!</w:t>
        <w:br/>
        <w:t>kʌm  ɔn  ɪn  !</w:t>
        <w:br/>
        <w:br/>
      </w:r>
    </w:p>
    <w:p>
      <w:r>
        <w:t>801</w:t>
        <w:br/>
        <w:t>’    Well, we talked about Mom and the shrimp business and every-thing.</w:t>
        <w:br/>
        <w:t>’wel  ,  wɪiː  toːkt  əˈbæʊt  mɔm  ænd  ðə  ʃɻɪmp  ˈbɪznɪs  ænd  ˈevɻɪi-θɪŋ  .</w:t>
        <w:br/>
        <w:br/>
      </w:r>
    </w:p>
    <w:p>
      <w:r>
        <w:t>802</w:t>
        <w:br/>
        <w:t>Then I asked about Jenny.</w:t>
        <w:br/>
        <w:t>ðen  ɑɪ  ɑːskt  əˈbæʊt  ˈʤenɪi  .</w:t>
        <w:br/>
        <w:br/>
      </w:r>
    </w:p>
    <w:p>
      <w:r>
        <w:t>803</w:t>
        <w:br/>
        <w:t>‘I don’t hear from her very often,’ she said.</w:t>
        <w:br/>
        <w:t>ɑɪ  dəʊnt  hɪə  fɻɔm  hɜː  ˈveɻɪi  ˈɔfn  ,’  ʃɪiː  sed  .</w:t>
        <w:br/>
        <w:br/>
      </w:r>
    </w:p>
    <w:p>
      <w:r>
        <w:t>804</w:t>
        <w:br/>
        <w:t>‘I think they livesomewhere in North Carolina now.</w:t>
        <w:br/>
        <w:t>ɑɪ  θɪŋk  ðeɪ  lɪvˈsʌmweə  ɪn  noːθ  kæɻəˈlɑɪnə  næʊ  .</w:t>
        <w:br/>
        <w:br/>
      </w:r>
    </w:p>
    <w:p>
      <w:r>
        <w:t>805</w:t>
        <w:br/>
        <w:t>’    ‘They?</w:t>
        <w:br/>
        <w:t>’      ðeɪ  ?</w:t>
        <w:br/>
        <w:br/>
      </w:r>
    </w:p>
    <w:p>
      <w:r>
        <w:t>806</w:t>
        <w:br/>
        <w:t>’ I said.</w:t>
        <w:br/>
        <w:t>’  ɑɪ  sed  .</w:t>
        <w:br/>
        <w:br/>
      </w:r>
    </w:p>
    <w:p>
      <w:r>
        <w:t>807</w:t>
        <w:br/>
        <w:t>Didn’t you know?</w:t>
        <w:br/>
        <w:t>dɪdnt  jʊu  nəʊ  ?</w:t>
        <w:br/>
        <w:br/>
      </w:r>
    </w:p>
    <w:p>
      <w:r>
        <w:t>808</w:t>
        <w:br/>
        <w:t>’ she said.</w:t>
        <w:br/>
        <w:t>’  ʃɪiː  sed  .</w:t>
        <w:br/>
        <w:br/>
      </w:r>
    </w:p>
    <w:p>
      <w:r>
        <w:t>809</w:t>
        <w:br/>
        <w:t>‘Jenny married two years ago;                                   ♦Why wasn’t I ready for that news?</w:t>
        <w:br/>
        <w:t>ˈʤenɪi  ˈmæɻɪd  tʊu  jɪəz  əˈgəʊ  ;    ♦wɑɪ  wɔznt  ɑɪ  ˈɻedɪi  foː  ðæt  njʊuz  ?</w:t>
        <w:br/>
        <w:br/>
      </w:r>
    </w:p>
    <w:p>
      <w:r>
        <w:t>810</w:t>
        <w:br/>
        <w:t>I don’t know, but I wasn’t.</w:t>
        <w:br/>
        <w:t>ɑɪ  dəʊnt  nəʊ  ,  bʌt  ɑɪ  wɔznt  .</w:t>
        <w:br/>
        <w:br/>
      </w:r>
    </w:p>
    <w:p>
      <w:r>
        <w:t>811</w:t>
        <w:br/>
        <w:t>Andpart of me seemed to die when I heard it.</w:t>
        <w:br/>
        <w:t>ændpɑːt  ɔv  mɪiː  sɪiːmd  tʊu  dɑɪ  wen  ɑɪ  hɜːd  ɪt  .</w:t>
        <w:br/>
        <w:br/>
      </w:r>
    </w:p>
    <w:p>
      <w:r>
        <w:t>812</w:t>
        <w:br/>
        <w:t>But Jenny only did whatshe had to do.</w:t>
        <w:br/>
        <w:t>bʌt  ˈʤenɪi  ˈəʊnlɪi  dɪd  wɔtʃɪiː  hæd  tʊu  dʊu  .</w:t>
        <w:br/>
        <w:br/>
      </w:r>
    </w:p>
    <w:p>
      <w:r>
        <w:t>813</w:t>
        <w:br/>
        <w:t>Because I’m an idiot.</w:t>
        <w:br/>
        <w:t>bɪˈkɔz  ɑɪm  ən  ˈɪdɪət  .</w:t>
        <w:br/>
        <w:br/>
      </w:r>
    </w:p>
    <w:p>
      <w:r>
        <w:t>814</w:t>
        <w:br/>
        <w:t>A lot of people say that they                                  37married an idiot, but they don’t know what it’s like to marry a realone.</w:t>
        <w:br/>
        <w:t>ə  lɔt  ɔv  ˈpɪiːpl  seɪ  ðæt  ðeɪ    37ˈmæɻɪd  ən  ˈɪdɪət  ,  bʌt  ðeɪ  dəʊnt  nəʊ  wɔt  ɪts  lɑɪk  tʊu  ˈmæɻɪi  ə  ɻɪəlwʌn  .</w:t>
        <w:br/>
        <w:br/>
      </w:r>
    </w:p>
    <w:p>
      <w:r>
        <w:t>815</w:t>
        <w:br/>
        <w:t>I cried that night, but it didn’t help.</w:t>
        <w:br/>
        <w:t>ɑɪ  kɻɑɪd  ðæt  nɑɪt  ,  bʌt  ɪt  dɪdnt  help  .</w:t>
        <w:br/>
        <w:br/>
      </w:r>
    </w:p>
    <w:p>
      <w:r>
        <w:t>816</w:t>
        <w:br/>
        <w:t>‘I’m just going to work hard,’ I told myself.</w:t>
        <w:br/>
        <w:t>ɑɪm  ʤʌst  ˈgəʊɪŋ  tʊu  wɜːk  hɑːd  ,’  ɑɪ  təʊld  mɑɪˈself  .</w:t>
        <w:br/>
        <w:br/>
      </w:r>
    </w:p>
    <w:p>
      <w:r>
        <w:t>817</w:t>
        <w:br/>
        <w:t>‘It’s all I can do.</w:t>
        <w:br/>
        <w:t>ɪts  oːl  ɑɪ  kæn  dʊu  .</w:t>
        <w:br/>
        <w:br/>
      </w:r>
    </w:p>
    <w:p>
      <w:r>
        <w:t>818</w:t>
        <w:br/>
        <w:t>’   And I did.</w:t>
        <w:br/>
        <w:t>’ænd  ɑɪ  dɪd  .</w:t>
        <w:br/>
        <w:br/>
      </w:r>
    </w:p>
    <w:p>
      <w:r>
        <w:t>819</w:t>
        <w:br/>
        <w:t>And at the end of that year we had seventy-fivethousand dollars.</w:t>
        <w:br/>
        <w:t>ænd  æt  ðɪi  end  ɔv  ðæt  jɪə  wɪiː  hæd  ˈsevntɪi-fɑɪvˈθæʊzənd  ˈdɔləz  .</w:t>
        <w:br/>
        <w:br/>
      </w:r>
    </w:p>
    <w:p>
      <w:r>
        <w:t>820</w:t>
        <w:br/>
        <w:t>♦Time went on.</w:t>
        <w:br/>
        <w:t>♦tɑɪm  went  ɔn  .</w:t>
        <w:br/>
        <w:br/>
      </w:r>
    </w:p>
    <w:p>
      <w:r>
        <w:t>821</w:t>
        <w:br/>
        <w:t>I looked in the mirror and saw lines on my face andgrey in my hair.</w:t>
        <w:br/>
        <w:t>ɑɪ  lʊkt  ɪn  ðə  ˈmɪɻə  ænd  soː  lɑɪnz  ɔn  mɑɪ  feɪs  ændgɻeɪ  ɪn  mɑɪ  heə  .</w:t>
        <w:br/>
        <w:br/>
      </w:r>
    </w:p>
    <w:p>
      <w:r>
        <w:t>822</w:t>
        <w:br/>
        <w:t>The business was doing well, but I asked myself,‘What are you doing all this for?</w:t>
        <w:br/>
        <w:t>ðə  ˈbɪznɪs  wɔz  ˈdʊuɪŋ  wel  ,  bʌt  ɑɪ  ɑːskt  mɑɪˈself  ,wɔt  ɑː  jʊu  ˈdʊuɪŋ  oːl  ðɪs  foː  ?</w:t>
        <w:br/>
        <w:br/>
      </w:r>
    </w:p>
    <w:p>
      <w:r>
        <w:t>823</w:t>
        <w:br/>
        <w:t>’ And I knew that I had to get away.</w:t>
        <w:br/>
        <w:t>’  ænd  ɑɪ  njʊu  ðæt  ɑɪ  hæd  tʊu  get  əˈweɪ  .</w:t>
        <w:br/>
        <w:br/>
      </w:r>
    </w:p>
    <w:p>
      <w:r>
        <w:t>824</w:t>
        <w:br/>
        <w:t>Mr Tribble understood.</w:t>
        <w:br/>
        <w:t>M  Tɻɪibble  ˌʌndəˈstʊd  .</w:t>
        <w:br/>
        <w:br/>
      </w:r>
    </w:p>
    <w:p>
      <w:r>
        <w:t>825</w:t>
        <w:br/>
        <w:t>‘Why don’t you tell everybody thatyou’re taking a long holiday, Forrest?</w:t>
        <w:br/>
        <w:t>wɑɪ  dəʊnt  jʊu  tel  ˈevɻɪbɔdɪi  ðætjʊə  ˈteɪkɪŋ  ə  lɔŋ  ˈhɔlədeɪ  ,  Foɻɻest  ?</w:t>
        <w:br/>
        <w:br/>
      </w:r>
    </w:p>
    <w:p>
      <w:r>
        <w:t>826</w:t>
        <w:br/>
        <w:t>’ he said.</w:t>
        <w:br/>
        <w:t>’  hɪiː  sed  .</w:t>
        <w:br/>
        <w:br/>
      </w:r>
    </w:p>
    <w:p>
      <w:r>
        <w:t>827</w:t>
        <w:br/>
        <w:t>‘The business will behere when you want it again.</w:t>
        <w:br/>
        <w:t>ðə  ˈbɪznɪs  wɪl  bɪiːhɪə  wen  jʊu  wɔnt  ɪt  əˈgen  .</w:t>
        <w:br/>
        <w:br/>
      </w:r>
    </w:p>
    <w:p>
      <w:r>
        <w:t>828</w:t>
        <w:br/>
        <w:t>’   So I did.</w:t>
        <w:br/>
        <w:t>’səʊ  ɑɪ  dɪd  .</w:t>
        <w:br/>
        <w:br/>
      </w:r>
    </w:p>
    <w:p>
      <w:r>
        <w:t>829</w:t>
        <w:br/>
        <w:t>Sue came with me, and we went to the bus station.</w:t>
        <w:br/>
        <w:t>sjʊu  keɪm  wɪð  mɪiː  ,  ænd  wɪiː  went  tʊu  ðə  bʌs  ˈsteɪʃən  .</w:t>
        <w:br/>
        <w:br/>
      </w:r>
    </w:p>
    <w:p>
      <w:r>
        <w:t>830</w:t>
        <w:br/>
        <w:t>‘Where do you want to go?</w:t>
        <w:br/>
        <w:t>weə  dʊu  jʊu  wɔnt  tʊu  gəʊ  ?</w:t>
        <w:br/>
        <w:br/>
      </w:r>
    </w:p>
    <w:p>
      <w:r>
        <w:t>831</w:t>
        <w:br/>
        <w:t>’ the woman in the ticket office asked.</w:t>
        <w:br/>
        <w:t>’  ðə  ˈwʊmən  ɪn  ðə  ˈtɪkɪt  ˈɔfɪs  ɑːskt  .</w:t>
        <w:br/>
        <w:br/>
      </w:r>
    </w:p>
    <w:p>
      <w:r>
        <w:t>832</w:t>
        <w:br/>
        <w:t>‘I don’t know,’ I said.</w:t>
        <w:br/>
        <w:t>ɑɪ  dəʊnt  nəʊ  ,’  ɑɪ  sed  .</w:t>
        <w:br/>
        <w:br/>
      </w:r>
    </w:p>
    <w:p>
      <w:r>
        <w:t>833</w:t>
        <w:br/>
        <w:t>‘Why don’t you go to Savannah?</w:t>
        <w:br/>
        <w:t>wɑɪ  dəʊnt  jʊu  gəʊ  tʊu  səˈvænə  ?</w:t>
        <w:br/>
        <w:br/>
      </w:r>
    </w:p>
    <w:p>
      <w:r>
        <w:t>834</w:t>
        <w:br/>
        <w:t>’ she said.</w:t>
        <w:br/>
        <w:t>’  ʃɪiː  sed  .</w:t>
        <w:br/>
        <w:br/>
      </w:r>
    </w:p>
    <w:p>
      <w:r>
        <w:t>835</w:t>
        <w:br/>
        <w:t>‘It’s a nice town.</w:t>
        <w:br/>
        <w:t>ɪts  ə  nɑɪs  tæʊn  .</w:t>
        <w:br/>
        <w:br/>
      </w:r>
    </w:p>
    <w:p>
      <w:r>
        <w:t>836</w:t>
        <w:br/>
        <w:t>’   ‘OK,’ I said.</w:t>
        <w:br/>
        <w:t>’      ˈəʊˈkeɪ  ,’  ɑɪ  sed  .</w:t>
        <w:br/>
        <w:br/>
      </w:r>
    </w:p>
    <w:p>
      <w:r>
        <w:t>837</w:t>
        <w:br/>
        <w:t>Chapter 12        Little ForrestSue and I got off the bus at Savannah, then I went and got a cup ofcoffee and sat outside the bus station.</w:t>
        <w:br/>
        <w:t>ˈʧæptə  12    ˈlɪtl  Foɻɻestsjʊu  ænd  ɑɪ  gɔt  ɔf  ðə  bʌs  æt  səˈvænə  ,  ðen  ɑɪ  went  ænd  gɔt  ə  kʌp  ɔvˈkɔfɪi  ænd  sæt  ˌæʊtˈsɑɪd  ðə  bʌs  ˈsteɪʃən  .</w:t>
        <w:br/>
        <w:br/>
      </w:r>
    </w:p>
    <w:p>
      <w:r>
        <w:t>838</w:t>
        <w:br/>
        <w:t>What could I do next?</w:t>
        <w:br/>
        <w:t>wɔt  kʊd  ɑɪ  dʊu  nekst  ?</w:t>
        <w:br/>
        <w:br/>
      </w:r>
    </w:p>
    <w:p>
      <w:r>
        <w:t>839</w:t>
        <w:br/>
        <w:t>I didn’tknow.</w:t>
        <w:br/>
        <w:t>ɑɪ  dɪdntnəʊ  .</w:t>
        <w:br/>
        <w:br/>
      </w:r>
    </w:p>
    <w:p>
      <w:r>
        <w:t>840</w:t>
        <w:br/>
        <w:t>So after I finished my cup of coffee, I took out my harmonicaand began to play.</w:t>
        <w:br/>
        <w:t>səʊ  ˈɑːftə  ɑɪ  ˈfɪnɪʃt  mɑɪ  kʌp  ɔv  ˈkɔfɪi  ,  ɑɪ  tʊk  æʊt  mɑɪ  hɑːˈmɔnɪkəænd  bɪˈgæn  tʊu  pleɪ  .</w:t>
        <w:br/>
        <w:br/>
      </w:r>
    </w:p>
    <w:p>
      <w:r>
        <w:t>841</w:t>
        <w:br/>
        <w:t>I played two songs ─ and a man walked past andthrew some money into my empty coffee cup!</w:t>
        <w:br/>
        <w:t>ɑɪ  pleɪd  tʊu  sɔŋz  ─  ænd  ə  mæn  woːkt  pɑːst  ændθɻʊu  sʌm  ˈmʌnɪi  ˈɪntʊu  mɑɪ  ˈemptɪi  ˈkɔfɪi  kʌp  !</w:t>
        <w:br/>
        <w:br/>
      </w:r>
    </w:p>
    <w:p>
      <w:r>
        <w:t>842</w:t>
        <w:br/>
        <w:t>I played two moresongs, and soon the cup was half full of money!</w:t>
        <w:br/>
        <w:t>ɑɪ  pleɪd  tʊu  moːsɔŋz  ,  ænd  sʊun  ðə  kʌp  wɔz  hɑːf  fʊl  ɔv  ˈmʌnɪi  !</w:t>
        <w:br/>
        <w:br/>
      </w:r>
    </w:p>
    <w:p>
      <w:r>
        <w:t>843</w:t>
        <w:br/>
        <w:t>By the end of the next week, we were getting ten dollars a day.</w:t>
        <w:br/>
        <w:t>bɑɪ  ðɪi  end  ɔv  ðə  nekst  wɪiːk  ,  wɪiː  wɜː  ˈgetɪŋ  ten  ˈdɔləz  ə  deɪ  .</w:t>
        <w:br/>
        <w:br/>
      </w:r>
    </w:p>
    <w:p>
      <w:r>
        <w:t>844</w:t>
        <w:br/>
        <w:t>Then, one afternoon when I was playing to some people in thepark, I noticed that a little boy was watching me carefully.</w:t>
        <w:br/>
        <w:t>ðen  ,  wʌn  ˈɑːftəˈnʊun  wen  ɑɪ  wɔz  ˈpleɪɪŋ  tʊu  sʌm  ˈpɪiːpl  ɪn  ðɪiːpɑːk  ,  ɑɪ  ˈnəʊtɪst  ðæt  ə  ˈlɪtl  bɔɪ  wɔz  ˈwɔʧɪŋ  mɪiː  ˈkeəflɪi  .</w:t>
        <w:br/>
        <w:br/>
      </w:r>
    </w:p>
    <w:p>
      <w:r>
        <w:t>845</w:t>
        <w:br/>
        <w:t>Then Ilooked up and saw a woman who was standing near him.</w:t>
        <w:br/>
        <w:t>ðen  ɑɪlʊkt  ʌp  ænd  soː  ə  ˈwʊmən  hʊu  wɔz  ˈstændɪŋ  nɪə  hɪm  .</w:t>
        <w:br/>
        <w:br/>
      </w:r>
    </w:p>
    <w:p>
      <w:r>
        <w:t>846</w:t>
        <w:br/>
        <w:t>It was Jenny Curran.</w:t>
        <w:br/>
        <w:t>ɪt  wɔz  ˈʤenɪi  Cuɻɻan  .</w:t>
        <w:br/>
        <w:br/>
      </w:r>
    </w:p>
    <w:p>
      <w:r>
        <w:t>847</w:t>
        <w:br/>
        <w:t>Her hair was different, and she looked a bit older, and a bit                                 38Then I looked up and saw a woman who was standing near the boy.</w:t>
        <w:br/>
        <w:t>hɜː  heə  wɔz  ˈdɪfɻənt  ,  ænd  ʃɪiː  lʊkt  ə  bɪt  ˈəʊldə  ,  ænd  ə  bɪt    38ðen  ɑɪ  lʊkt  ʌp  ænd  soː  ə  ˈwʊmən  hʊu  wɔz  ˈstændɪŋ  nɪə  ðə  bɔɪ  .</w:t>
        <w:br/>
        <w:br/>
      </w:r>
    </w:p>
    <w:p>
      <w:r>
        <w:t>848</w:t>
        <w:br/>
        <w:t>It was Jenny Curran.</w:t>
        <w:br/>
        <w:t>ɪt  wɔz  ˈʤenɪi  Cuɻɻan  .</w:t>
        <w:br/>
        <w:br/>
      </w:r>
    </w:p>
    <w:p>
      <w:r>
        <w:t>849</w:t>
        <w:br/>
        <w:t>tired, but it was her all right.</w:t>
        <w:br/>
        <w:t>ˈtɑɪəd  ,  bʌt  ɪt  wɔz  hɜː  oːl  ɻɑɪt  .</w:t>
        <w:br/>
        <w:br/>
      </w:r>
    </w:p>
    <w:p>
      <w:r>
        <w:t>850</w:t>
        <w:br/>
        <w:t>And when I finished playing, she heldthe little boy’s hand and came across.</w:t>
        <w:br/>
        <w:t>ænd  wen  ɑɪ  ˈfɪnɪʃt  ˈpleɪɪŋ  ,  ʃɪiː  heldðə  ˈlɪtl  bɔɪz  hænd  ænd  keɪm  əˈkɻɔs  .</w:t>
        <w:br/>
        <w:br/>
      </w:r>
    </w:p>
    <w:p>
      <w:r>
        <w:t>851</w:t>
        <w:br/>
        <w:t>She was smiling.</w:t>
        <w:br/>
        <w:t>ʃɪiː  wɔz  ˈsmɑɪlɪŋ  .</w:t>
        <w:br/>
        <w:br/>
      </w:r>
    </w:p>
    <w:p>
      <w:r>
        <w:t>852</w:t>
        <w:br/>
        <w:t>‘Oh, Forrest, I knew it was you when I heardthat harmonica.</w:t>
        <w:br/>
        <w:t>əʊ  ,  Foɻɻest  ,  ɑɪ  njʊu  ɪt  wɔz  jʊu  wen  ɑɪ  hɜːdðæt  hɑːˈmɔnɪkə  .</w:t>
        <w:br/>
        <w:br/>
      </w:r>
    </w:p>
    <w:p>
      <w:r>
        <w:t>853</w:t>
        <w:br/>
        <w:t>Nobody plays the harmonica like you do.</w:t>
        <w:br/>
        <w:t>ˈnəʊbədɪi  pleɪz  ðə  hɑːˈmɔnɪkə  lɑɪk  jʊu  dʊu  .</w:t>
        <w:br/>
        <w:br/>
      </w:r>
    </w:p>
    <w:p>
      <w:r>
        <w:t>854</w:t>
        <w:br/>
        <w:t>’    ‘What are you doing here?</w:t>
        <w:br/>
        <w:t>’      wɔt  ɑː  jʊu  ˈdʊuɪŋ  hɪə  ?</w:t>
        <w:br/>
        <w:br/>
      </w:r>
    </w:p>
    <w:p>
      <w:r>
        <w:t>855</w:t>
        <w:br/>
        <w:t>’ I asked her.</w:t>
        <w:br/>
        <w:t>’  ɑɪ  ɑːskt  hɜː  .</w:t>
        <w:br/>
        <w:br/>
      </w:r>
    </w:p>
    <w:p>
      <w:r>
        <w:t>856</w:t>
        <w:br/>
        <w:t>‘We live here now,’ she said.</w:t>
        <w:br/>
        <w:t>wɪiː  lɪv  hɪə  næʊ  ,’  ʃɪiː  sed  .</w:t>
        <w:br/>
        <w:br/>
      </w:r>
    </w:p>
    <w:p>
      <w:r>
        <w:t>857</w:t>
        <w:br/>
        <w:t>‘Donald works in a business here inSavannah.</w:t>
        <w:br/>
        <w:t>ˈdɔnəld  wɜːks  ɪn  ə  ˈbɪznɪs  hɪə  ɪnsəˈvænə  .</w:t>
        <w:br/>
        <w:br/>
      </w:r>
    </w:p>
    <w:p>
      <w:r>
        <w:t>858</w:t>
        <w:br/>
        <w:t>We came here about three years ago.</w:t>
        <w:br/>
        <w:t>wɪiː  keɪm  hɪə  əˈbæʊt  θɻɪiː  jɪəz  əˈgəʊ  .</w:t>
        <w:br/>
        <w:br/>
      </w:r>
    </w:p>
    <w:p>
      <w:r>
        <w:t>859</w:t>
        <w:br/>
        <w:t>’    When I stopped playing, the rest of the people walkedaway.</w:t>
        <w:br/>
        <w:t>’wen  ɑɪ  stɔpt  ˈpleɪɪŋ  ,  ðə  ɻest  ɔv  ðə  ˈpɪiːpl  woːktəˈweɪ  .</w:t>
        <w:br/>
        <w:br/>
      </w:r>
    </w:p>
    <w:p>
      <w:r>
        <w:t>860</w:t>
        <w:br/>
        <w:t>Jenny sat next to me while the little boy started playing withSue.</w:t>
        <w:br/>
        <w:t>ˈʤenɪi  sæt  nekst  tʊu  mɪiː  wɑɪl  ðə  ˈlɪtl  bɔɪ  ˈstɑːtɪd  ˈpleɪɪŋ  wɪðsjʊu  .</w:t>
        <w:br/>
        <w:br/>
      </w:r>
    </w:p>
    <w:p>
      <w:r>
        <w:t>861</w:t>
        <w:br/>
        <w:t>‘Why are you playing your harmonica in the park?</w:t>
        <w:br/>
        <w:t>wɑɪ  ɑː  jʊu  ˈpleɪɪŋ  joː  hɑːˈmɔnɪkə  ɪn  ðə  pɑːk  ?</w:t>
        <w:br/>
        <w:br/>
      </w:r>
    </w:p>
    <w:p>
      <w:r>
        <w:t>862</w:t>
        <w:br/>
        <w:t>’ asked Jenny.</w:t>
        <w:br/>
        <w:t>’  ɑːskt  ˈʤenɪi  .</w:t>
        <w:br/>
        <w:br/>
      </w:r>
    </w:p>
    <w:p>
      <w:r>
        <w:t>863</w:t>
        <w:br/>
        <w:t>‘Mom wrote and told me about your shrimp business, and how richyou were.</w:t>
        <w:br/>
        <w:t>mɔm  ɻəʊt  ænd  təʊld  mɪiː  əˈbæʊt  joː  ʃɻɪmp  ˈbɪznɪs  ,  ænd  hæʊ  ɻɪʧjʊu  wɜː  .</w:t>
        <w:br/>
        <w:br/>
      </w:r>
    </w:p>
    <w:p>
      <w:r>
        <w:t>864</w:t>
        <w:br/>
        <w:t>’    ‘It’s a long story,’ I said.</w:t>
        <w:br/>
        <w:t>’      ɪts  ə  lɔŋ  ˈstoːɻɪi  ,’  ɑɪ  sed  .</w:t>
        <w:br/>
        <w:br/>
      </w:r>
    </w:p>
    <w:p>
      <w:r>
        <w:t>865</w:t>
        <w:br/>
        <w:t>‘Is that your little boy?</w:t>
        <w:br/>
        <w:t>ɪz  ðæt  joː  ˈlɪtl  bɔɪ  ?</w:t>
        <w:br/>
        <w:br/>
      </w:r>
    </w:p>
    <w:p>
      <w:r>
        <w:t>866</w:t>
        <w:br/>
        <w:t>’    ‘Yes,’ she said.</w:t>
        <w:br/>
        <w:t>’      jes  ,’  ʃɪiː  sed  .</w:t>
        <w:br/>
        <w:br/>
      </w:r>
    </w:p>
    <w:p>
      <w:r>
        <w:t>867</w:t>
        <w:br/>
        <w:t>‘What do you call him?</w:t>
        <w:br/>
        <w:t>wɔt  dʊu  jʊu  koːl  hɪm  ?</w:t>
        <w:br/>
        <w:br/>
      </w:r>
    </w:p>
    <w:p>
      <w:r>
        <w:t>868</w:t>
        <w:br/>
        <w:t>’    ‘His name is Forrest,’ she said quietly.</w:t>
        <w:br/>
        <w:t>’      hɪz  neɪm  ɪz  Foɻɻest  ,’  ʃɪiː  sed  ˈkwɑɪətlɪi  .</w:t>
        <w:br/>
        <w:br/>
      </w:r>
    </w:p>
    <w:p>
      <w:r>
        <w:t>869</w:t>
        <w:br/>
        <w:t>Then she went on, ‘He’shalf yours.</w:t>
        <w:br/>
        <w:t>ðen  ʃɪiː  went  ɔn  ,  hɪiːzhɑːf  joːz  .</w:t>
        <w:br/>
        <w:br/>
      </w:r>
    </w:p>
    <w:p>
      <w:r>
        <w:t>870</w:t>
        <w:br/>
        <w:t>He’s your son, Forrest.</w:t>
        <w:br/>
        <w:t>hɪiːz  joː  sʌn  ,  Foɻɻest  .</w:t>
        <w:br/>
        <w:br/>
      </w:r>
    </w:p>
    <w:p>
      <w:r>
        <w:t>871</w:t>
        <w:br/>
        <w:t>’    I looked at the boy, who was still playing with Sue.</w:t>
        <w:br/>
        <w:t>’ɑɪ  lʊkt  æt  ðə  bɔɪ  ,  hʊu  wɔz  stɪl  ˈpleɪɪŋ  wɪð  sjʊu  .</w:t>
        <w:br/>
        <w:br/>
      </w:r>
    </w:p>
    <w:p>
      <w:r>
        <w:t>872</w:t>
        <w:br/>
        <w:t>‘My .</w:t>
        <w:br/>
        <w:t>mɑɪ    .</w:t>
        <w:br/>
        <w:br/>
      </w:r>
    </w:p>
    <w:p>
      <w:r>
        <w:t>873</w:t>
        <w:br/>
        <w:t>.</w:t>
        <w:br/>
        <w:t>.</w:t>
        <w:br/>
        <w:br/>
      </w:r>
    </w:p>
    <w:p>
      <w:r>
        <w:t>874</w:t>
        <w:br/>
        <w:t>.</w:t>
        <w:br/>
        <w:t>.</w:t>
        <w:br/>
        <w:br/>
      </w:r>
    </w:p>
    <w:p>
      <w:r>
        <w:t>875</w:t>
        <w:br/>
        <w:t>son?</w:t>
        <w:br/>
        <w:t>sʌn  ?</w:t>
        <w:br/>
        <w:br/>
      </w:r>
    </w:p>
    <w:p>
      <w:r>
        <w:t>876</w:t>
        <w:br/>
        <w:t>’    ‘I knew that a baby was on the way when I left Indianapolis,’ saidJenny, ‘but I didn’t want to say anything.</w:t>
        <w:br/>
        <w:t>’      ɑɪ  njʊu  ðæt  ə  ˈbeɪbɪi  wɔz  ɔn  ðə  weɪ  wen  ɑɪ  left  Indɪianapolɪis  ,’  sedˈʤenɪi  ,  bʌt  ɑɪ  dɪdnt  wɔnt  tʊu  seɪ  ˈenɪθɪŋ  .</w:t>
        <w:br/>
        <w:br/>
      </w:r>
    </w:p>
    <w:p>
      <w:r>
        <w:t>877</w:t>
        <w:br/>
        <w:t>I don’t know why.</w:t>
        <w:br/>
        <w:t>ɑɪ  dəʊnt  nəʊ  wɑɪ  .</w:t>
        <w:br/>
        <w:br/>
      </w:r>
    </w:p>
    <w:p>
      <w:r>
        <w:t>878</w:t>
        <w:br/>
        <w:t>I wasworried that perhaps ─’    ‘Perhaps he would be an idiot,’ I finished for her.</w:t>
        <w:br/>
        <w:t>ɑɪ  wɔzˈwʌɻɪid  ðæt  pəˈhæps  ─’      pəˈhæps  hɪiː  wʊd  bɪiː  ən  ˈɪdɪət  ,’  ɑɪ  ˈfɪnɪʃt  foː  hɜː  .</w:t>
        <w:br/>
        <w:br/>
      </w:r>
    </w:p>
    <w:p>
      <w:r>
        <w:t>879</w:t>
        <w:br/>
        <w:t>‘Yes.</w:t>
        <w:br/>
        <w:t>jes  .</w:t>
        <w:br/>
        <w:br/>
      </w:r>
    </w:p>
    <w:p>
      <w:r>
        <w:t>880</w:t>
        <w:br/>
        <w:t>But Forrest, he’s not an idiot, he’s really clever.</w:t>
        <w:br/>
        <w:t>bʌt  Foɻɻest  ,  hɪiːz  nɔt  ən  ˈɪdɪət  ,  hɪiːz  ˈɻɪəlɪi  ˈklevə  .</w:t>
        <w:br/>
        <w:br/>
      </w:r>
    </w:p>
    <w:p>
      <w:r>
        <w:t>881</w:t>
        <w:br/>
        <w:t>’    ‘Are you sure that he’s mine?</w:t>
        <w:br/>
        <w:t>’      ɑː  jʊu  ʃʊə  ðæt  hɪiːz  mɑɪn  ?</w:t>
        <w:br/>
        <w:br/>
      </w:r>
    </w:p>
    <w:p>
      <w:r>
        <w:t>882</w:t>
        <w:br/>
        <w:t>’ I asked.</w:t>
        <w:br/>
        <w:t>’  ɑɪ  ɑːskt  .</w:t>
        <w:br/>
        <w:br/>
      </w:r>
    </w:p>
    <w:p>
      <w:r>
        <w:t>883</w:t>
        <w:br/>
        <w:t>‘I’m sure,’ said Jenny.</w:t>
        <w:br/>
        <w:t>ɑɪm  ʃʊə  ,’  sed  ˈʤenɪi  .</w:t>
        <w:br/>
        <w:br/>
      </w:r>
    </w:p>
    <w:p>
      <w:r>
        <w:t>884</w:t>
        <w:br/>
        <w:t>‘He wants to be a football player.</w:t>
        <w:br/>
        <w:t>hɪiː  wɔnts  tʊu  bɪiː  ə  ˈfʊtboːl  ˈpleɪə  .</w:t>
        <w:br/>
        <w:br/>
      </w:r>
    </w:p>
    <w:p>
      <w:r>
        <w:t>885</w:t>
        <w:br/>
        <w:t>’    I looked at the boy.</w:t>
        <w:br/>
        <w:t>’ɑɪ  lʊkt  æt  ðə  bɔɪ  .</w:t>
        <w:br/>
        <w:br/>
      </w:r>
    </w:p>
    <w:p>
      <w:r>
        <w:t>886</w:t>
        <w:br/>
        <w:t>‘Can I see him for a minute or two?</w:t>
        <w:br/>
        <w:t>kæn  ɑɪ  sɪiː  hɪm  foː  ə  ˈmɪnɪt  oː  tʊu  ?</w:t>
        <w:br/>
        <w:br/>
      </w:r>
    </w:p>
    <w:p>
      <w:r>
        <w:t>887</w:t>
        <w:br/>
        <w:t>’    ‘Of course,’ said Jenny, and she called to him.</w:t>
        <w:br/>
        <w:t>’      ɔv  koːs  ,’  sed  ˈʤenɪi  ,  ænd  ʃɪiː  koːld  tʊu  hɪm  .</w:t>
        <w:br/>
        <w:br/>
      </w:r>
    </w:p>
    <w:p>
      <w:r>
        <w:t>888</w:t>
        <w:br/>
        <w:t>‘Forrest, I want youto meet another Forrest.</w:t>
        <w:br/>
        <w:t>'Foɻɻest  ,  ɑɪ  wɔnt  jʊutʊu  mɪiːt  əˈnʌðə  Foɻɻest  .</w:t>
        <w:br/>
        <w:br/>
      </w:r>
    </w:p>
    <w:p>
      <w:r>
        <w:t>889</w:t>
        <w:br/>
        <w:t>He’s an old friend of mine.</w:t>
        <w:br/>
        <w:t>hɪiːz  ən  əʊld  fɻend  ɔv  mɑɪn  .</w:t>
        <w:br/>
        <w:br/>
      </w:r>
    </w:p>
    <w:p>
      <w:r>
        <w:t>890</w:t>
        <w:br/>
        <w:t>’    The boy came and sat down.</w:t>
        <w:br/>
        <w:t>’ðə  bɔɪ  keɪm  ænd  sæt  dæʊn  .</w:t>
        <w:br/>
        <w:br/>
      </w:r>
    </w:p>
    <w:p>
      <w:r>
        <w:t>891</w:t>
        <w:br/>
        <w:t>‘What a funny animal you’ve got,’he said.</w:t>
        <w:br/>
        <w:t>wɔt  ə  ˈfʌnɪi  ˈænɪməl  jʊuv  gɔt  ,’hɪiː  sed  .</w:t>
        <w:br/>
        <w:br/>
      </w:r>
    </w:p>
    <w:p>
      <w:r>
        <w:t>892</w:t>
        <w:br/>
        <w:t>‘He’s an ape,’ I said.</w:t>
        <w:br/>
        <w:t>hɪiːz  ən  eɪp  ,’  ɑɪ  sed  .</w:t>
        <w:br/>
        <w:br/>
      </w:r>
    </w:p>
    <w:p>
      <w:r>
        <w:t>893</w:t>
        <w:br/>
        <w:t>‘His name is Sue.</w:t>
        <w:br/>
        <w:t>hɪz  neɪm  ɪz  sjʊu  .</w:t>
        <w:br/>
        <w:br/>
      </w:r>
    </w:p>
    <w:p>
      <w:r>
        <w:t>894</w:t>
        <w:br/>
        <w:t>’    ‘Why is it called Sue if it’s a he?</w:t>
        <w:br/>
        <w:t>’      wɑɪ  ɪz  ɪt  koːld  sjʊu  ɪf  ɪts  ə  hɪiː  ?</w:t>
        <w:br/>
        <w:br/>
      </w:r>
    </w:p>
    <w:p>
      <w:r>
        <w:t>895</w:t>
        <w:br/>
        <w:t>’                                  40   I knew then that I didn’t have an idiot for a son.</w:t>
        <w:br/>
        <w:t>’    40ɑɪ  njʊu  ðen  ðæt  ɑɪ  dɪdnt  hæv  ən  ˈɪdɪət  foː  ə  sʌn  .</w:t>
        <w:br/>
        <w:br/>
      </w:r>
    </w:p>
    <w:p>
      <w:r>
        <w:t>896</w:t>
        <w:br/>
        <w:t>‘Your Mom tellsme that you want to be a football player.</w:t>
        <w:br/>
        <w:t>joː  mɔm  telzmɪiː  ðæt  jʊu  wɔnt  tʊu  bɪiː  ə  ˈfʊtboːl  ˈpleɪə  .</w:t>
        <w:br/>
        <w:br/>
      </w:r>
    </w:p>
    <w:p>
      <w:r>
        <w:t>897</w:t>
        <w:br/>
        <w:t>’   ‘Yes,’ he said.</w:t>
        <w:br/>
        <w:t>’      jes  ,’  hɪiː  sed  .</w:t>
        <w:br/>
        <w:br/>
      </w:r>
    </w:p>
    <w:p>
      <w:r>
        <w:t>898</w:t>
        <w:br/>
        <w:t>‘Do you know anything about football?</w:t>
        <w:br/>
        <w:t>dʊu  jʊu  nəʊ  ˈenɪθɪŋ  əˈbæʊt  ˈfʊtboːl  ?</w:t>
        <w:br/>
        <w:br/>
      </w:r>
    </w:p>
    <w:p>
      <w:r>
        <w:t>899</w:t>
        <w:br/>
        <w:t>’   ‘A bit,’ I said.</w:t>
        <w:br/>
        <w:t>’      ə  bɪt  ,’  ɑɪ  sed  .</w:t>
        <w:br/>
        <w:br/>
      </w:r>
    </w:p>
    <w:p>
      <w:r>
        <w:t>900</w:t>
        <w:br/>
        <w:t>‘But ask your daddy.</w:t>
        <w:br/>
        <w:t>bʌt  ɑːsk  joː  ˈdædɪi  .</w:t>
        <w:br/>
        <w:br/>
      </w:r>
    </w:p>
    <w:p>
      <w:r>
        <w:t>901</w:t>
        <w:br/>
        <w:t>He’ll know more than me.</w:t>
        <w:br/>
        <w:t>hɪiːl  nəʊ  moː  ðæn  mɪiː  .</w:t>
        <w:br/>
        <w:br/>
      </w:r>
    </w:p>
    <w:p>
      <w:r>
        <w:t>902</w:t>
        <w:br/>
        <w:t>’   He put his arms round me for a second, then went off to playwith Sue again.</w:t>
        <w:br/>
        <w:t>’hɪiː  pʊt  hɪz  ɑːmz  ɻæʊnd  mɪiː  foː  ə  ˈsekənd  ,  ðen  went  ɔf  tʊu  pleɪwɪð  sjʊu  əˈgen  .</w:t>
        <w:br/>
        <w:br/>
      </w:r>
    </w:p>
    <w:p>
      <w:r>
        <w:t>903</w:t>
        <w:br/>
        <w:t>Jenny looked at me.</w:t>
        <w:br/>
        <w:t>ˈʤenɪi  lʊkt  æt  mɪiː  .</w:t>
        <w:br/>
        <w:br/>
      </w:r>
    </w:p>
    <w:p>
      <w:r>
        <w:t>904</w:t>
        <w:br/>
        <w:t>‘How long have we been friends, Forrest?</w:t>
        <w:br/>
        <w:t>hæʊ  lɔŋ  hæv  wɪiː  bɪiːn  fɻendz  ,  Foɻɻest  ?</w:t>
        <w:br/>
        <w:br/>
      </w:r>
    </w:p>
    <w:p>
      <w:r>
        <w:t>905</w:t>
        <w:br/>
        <w:t>Thirty years?</w:t>
        <w:br/>
        <w:t>ˈθɜːtɪi  jɪəz  ?</w:t>
        <w:br/>
        <w:br/>
      </w:r>
    </w:p>
    <w:p>
      <w:r>
        <w:t>906</w:t>
        <w:br/>
        <w:t>Sometimes it doesn’t seem true.</w:t>
        <w:br/>
        <w:t>ˈsʌmtɑɪmz  ɪt  dʌznt  sɪiːm  tɻʊu  .</w:t>
        <w:br/>
        <w:br/>
      </w:r>
    </w:p>
    <w:p>
      <w:r>
        <w:t>907</w:t>
        <w:br/>
        <w:t>’ She moved nearer,and gave me a kiss.</w:t>
        <w:br/>
        <w:t>’  ʃɪiː  mʊuvd  ˈnɪəɻə  ,ænd  geɪv  mɪiː  ə  kɪs  .</w:t>
        <w:br/>
        <w:br/>
      </w:r>
    </w:p>
    <w:p>
      <w:r>
        <w:t>908</w:t>
        <w:br/>
        <w:t>‘Idiots,’ said Jenny.</w:t>
        <w:br/>
        <w:t>ˈɪdɪəts  ,’  sed  ˈʤenɪi  .</w:t>
        <w:br/>
        <w:br/>
      </w:r>
    </w:p>
    <w:p>
      <w:r>
        <w:t>909</w:t>
        <w:br/>
        <w:t>‘Who isn’t an idiot?</w:t>
        <w:br/>
        <w:t>hʊu  ˈɪznt  ən  ˈɪdɪət  ?</w:t>
        <w:br/>
        <w:br/>
      </w:r>
    </w:p>
    <w:p>
      <w:r>
        <w:t>910</w:t>
        <w:br/>
        <w:t>’   Then she got up and held little Forrest’s hand, and they walkedaway.</w:t>
        <w:br/>
        <w:t>’ðen  ʃɪiː  gɔt  ʌp  ænd  held  ˈlɪtl  Foɻɻest's  hænd  ,  ænd  ðeɪ  woːktəˈweɪ  .</w:t>
        <w:br/>
        <w:br/>
      </w:r>
    </w:p>
    <w:p>
      <w:r>
        <w:t>911</w:t>
        <w:br/>
        <w:t>♦Well, after that, I did a few things.</w:t>
        <w:br/>
        <w:t>♦wel  ,  ˈɑːftə  ðæt  ,  ɑɪ  dɪd  ə  fjʊu  θɪŋz  .</w:t>
        <w:br/>
        <w:br/>
      </w:r>
    </w:p>
    <w:p>
      <w:r>
        <w:t>912</w:t>
        <w:br/>
        <w:t>First I phoned Mr Tribble andtold him to give some of my money from the shrimp business to myMom, and some to Bubba’s daddy.</w:t>
        <w:br/>
        <w:t>fɜːst  ɑɪ  fəʊnd  M  Tɻɪibble  ændtəʊld  hɪm  tʊu  gɪv  sʌm  ɔv  mɑɪ  ˈmʌnɪi  fɻɔm  ðə  ʃɻɪmp  ˈbɪznɪs  tʊu  mɑɪmɔm  ,  ænd  sʌm  tʊu  Bubba's  ˈdædɪi  .</w:t>
        <w:br/>
        <w:br/>
      </w:r>
    </w:p>
    <w:p>
      <w:r>
        <w:t>913</w:t>
        <w:br/>
        <w:t>‘Then send the rest to Jenny and little Forrest,’ I said.</w:t>
        <w:br/>
        <w:t>ðen  send  ðə  ɻest  tʊu  ˈʤenɪi  ænd  ˈlɪtl  Foɻɻest  ,’  ɑɪ  sed  .</w:t>
        <w:br/>
        <w:br/>
      </w:r>
    </w:p>
    <w:p>
      <w:r>
        <w:t>914</w:t>
        <w:br/>
        <w:t>That night I sat up thinking.</w:t>
        <w:br/>
        <w:t>ðæt  nɑɪt  ɑɪ  sæt  ʌp  ˈθɪŋkɪŋ  .</w:t>
        <w:br/>
        <w:br/>
      </w:r>
    </w:p>
    <w:p>
      <w:r>
        <w:t>915</w:t>
        <w:br/>
        <w:t>‘Perhaps I can put things right withJenny,’ I thought, ‘now that I’ve found her again.</w:t>
        <w:br/>
        <w:t>pəˈhæps  ɑɪ  kæn  pʊt  θɪŋz  ɻɑɪt  wɪðˈʤenɪi  ,’  ɑɪ  θoːt  ,  næʊ  ðæt  ɑɪv  fæʊnd  hɜː  əˈgen  .</w:t>
        <w:br/>
        <w:br/>
      </w:r>
    </w:p>
    <w:p>
      <w:r>
        <w:t>916</w:t>
        <w:br/>
        <w:t>’ But the more Ithought about it, the more I finally understood that it was better forthe boy to be with Jenny and her husband, and not to have an idiotfor a father.</w:t>
        <w:br/>
        <w:t>’  bʌt  ðə  moː  ɑɪθoːt  əˈbæʊt  ɪt  ,  ðə  moː  ɑɪ  ˈfɑɪnəlɪi  ˌʌndəˈstʊd  ðæt  ɪt  wɔz  ˈbetə  foːðə  bɔɪ  tʊu  bɪiː  wɪð  ˈʤenɪi  ænd  hɜː  ˈhʌzbənd  ,  ænd  nɔt  tʊu  hæv  ən  ˈɪdɪətfoː  ə  ˈfɑːðə  .</w:t>
        <w:br/>
        <w:br/>
      </w:r>
    </w:p>
    <w:p>
      <w:r>
        <w:t>917</w:t>
        <w:br/>
        <w:t>An idiot?</w:t>
        <w:br/>
        <w:t>ən  ˈɪdɪət  ?</w:t>
        <w:br/>
        <w:br/>
      </w:r>
    </w:p>
    <w:p>
      <w:r>
        <w:t>918</w:t>
        <w:br/>
        <w:t>Yes, I’m an idiot.</w:t>
        <w:br/>
        <w:t>jes  ,  ɑɪm  ən  ˈɪdɪət  .</w:t>
        <w:br/>
        <w:br/>
      </w:r>
    </w:p>
    <w:p>
      <w:r>
        <w:t>919</w:t>
        <w:br/>
        <w:t>But most of the time I just try to dothe right thing.</w:t>
        <w:br/>
        <w:t>bʌt  məʊst  ɔv  ðə  tɑɪm  ɑɪ  ʤʌst  tɻɑɪ  tʊu  dʊuðə  ɻɑɪt  θɪŋ  .</w:t>
        <w:br/>
        <w:br/>
      </w:r>
    </w:p>
    <w:p>
      <w:r>
        <w:t>920</w:t>
        <w:br/>
        <w:t>ACTIVITIESChapters 1─4Before you read1 Look at the picture on the front of this book.</w:t>
        <w:br/>
        <w:t>ækˈtɪvɪtɪizˈʧæptəz  1─4bɪˈfoː  jʊu  ɻɪiːd1  lʊk  æt  ðə  ˈpɪkʧə  ɔn  ðə  fɻʌnt  ɔv  ðɪs  bʊk  .</w:t>
        <w:br/>
        <w:br/>
      </w:r>
    </w:p>
    <w:p>
      <w:r>
        <w:t>921</w:t>
        <w:br/>
        <w:t>Where do you think the   man is sitting, and why?</w:t>
        <w:br/>
        <w:t>weə  dʊu  jʊu  θɪŋk  ðɪiːmæn  ɪz  ˈsɪtɪŋ  ,  ænd  wɑɪ  ?</w:t>
        <w:br/>
        <w:br/>
      </w:r>
    </w:p>
    <w:p>
      <w:r>
        <w:t>922</w:t>
        <w:br/>
        <w:t>What do you think he is going to do?</w:t>
        <w:br/>
        <w:t>wɔt  dʊu  jʊu  θɪŋk  hɪiː  ɪz  ˈgəʊɪŋ  tʊu  dʊu  ?</w:t>
        <w:br/>
        <w:br/>
      </w:r>
    </w:p>
    <w:p>
      <w:r>
        <w:t>923</w:t>
        <w:br/>
        <w:t>2 Check these words in your dictionary.</w:t>
        <w:br/>
        <w:t>2  ʧek  ðɪiːz  wɜːdz  ɪn  joː  ˈdɪkʃnɻɪi  .</w:t>
        <w:br/>
        <w:br/>
      </w:r>
    </w:p>
    <w:p>
      <w:r>
        <w:t>924</w:t>
        <w:br/>
        <w:t>Make sure you understand   them all.</w:t>
        <w:br/>
        <w:t>meɪk  ʃʊə  jʊu  ˌʌndəˈstændðem  oːl  .</w:t>
        <w:br/>
        <w:br/>
      </w:r>
    </w:p>
    <w:p>
      <w:r>
        <w:t>925</w:t>
        <w:br/>
        <w:t>army boiler coach goal grenade harmonica idiot jungle   Find the right word(s) for these sentences.</w:t>
        <w:br/>
        <w:t>ˈɑːmɪi  ˈbɔɪlə  kəʊʧ  gəʊl  gɻɪˈneɪd  hɑːˈmɔnɪkə  ˈɪdɪət  ˈʤʌŋglfɑɪnd  ðə  ɻɑɪt  wɜːd(es)  foː  ðɪiːz  ˈsentənsɪz  .</w:t>
        <w:br/>
        <w:br/>
      </w:r>
    </w:p>
    <w:p>
      <w:r>
        <w:t>926</w:t>
        <w:br/>
        <w:t>a A group of people who fight to protect their country.</w:t>
        <w:br/>
        <w:t>ə  ə  gɻʊup  ɔv  ˈpɪiːpl  hʊu  fɑɪt  tʊu  pɻəˈtekt  ðeə  ˈkʌntɻɪi  .</w:t>
        <w:br/>
        <w:br/>
      </w:r>
    </w:p>
    <w:p>
      <w:r>
        <w:t>927</w:t>
        <w:br/>
        <w:t>b Two words you can use in a conversation about football.</w:t>
        <w:br/>
        <w:t>bɪiː  tʊu  wɜːdz  jʊu  kæn  jʊuz  ɪn  ə  ˌkɔnvəˈseɪʃən  əˈbæʊt  ˈfʊtboːl  .</w:t>
        <w:br/>
        <w:br/>
      </w:r>
    </w:p>
    <w:p>
      <w:r>
        <w:t>928</w:t>
        <w:br/>
        <w:t>c A stupid person.</w:t>
        <w:br/>
        <w:t>sɪiː  ə  ˈsʧʊupɪd  ˈpɜːsn  .</w:t>
        <w:br/>
        <w:br/>
      </w:r>
    </w:p>
    <w:p>
      <w:r>
        <w:t>929</w:t>
        <w:br/>
        <w:t>d Something that can get very hot.</w:t>
        <w:br/>
        <w:t>dɪiː  ˈsʌmθɪŋ  ðæt  kæn  get  ˈveɻɪi  hɔt  .</w:t>
        <w:br/>
        <w:br/>
      </w:r>
    </w:p>
    <w:p>
      <w:r>
        <w:t>930</w:t>
        <w:br/>
        <w:t>e Something that can kill people.</w:t>
        <w:br/>
        <w:t>ɪiː  ˈsʌmθɪŋ  ðæt  kæn  kɪl  ˈpɪiːpl  .</w:t>
        <w:br/>
        <w:br/>
      </w:r>
    </w:p>
    <w:p>
      <w:r>
        <w:t>931</w:t>
        <w:br/>
        <w:t>3 Find the picture where you can see    a a harmonica b a jungleAfter you read4 Where do these sentences come in the story?</w:t>
        <w:br/>
        <w:t>3  fɑɪnd  ðə  ˈpɪkʧə  weə  jʊu  kæn  sɪiːə  ə  hɑːˈmɔnɪkə  bɪiː  ə  ˈʤʌŋglˈɑːftə  jʊu  ɻɪiːd4  weə  dʊu  ðɪiːz  ˈsentənsɪz  kʌm  ɪn  ðə  ˈstoːɻɪi  ?</w:t>
        <w:br/>
        <w:br/>
      </w:r>
    </w:p>
    <w:p>
      <w:r>
        <w:t>932</w:t>
        <w:br/>
        <w:t>Put them in the right    order.</w:t>
        <w:br/>
        <w:t>pʊt  ðem  ɪn  ðə  ɻɑɪtˈoːdə  .</w:t>
        <w:br/>
        <w:br/>
      </w:r>
    </w:p>
    <w:p>
      <w:r>
        <w:t>933</w:t>
        <w:br/>
        <w:t>a Jenny arrived at our house wearing a white dress, and with a pink      flower in her hair.</w:t>
        <w:br/>
        <w:t>ə  ˈʤenɪi  əˈɻɑɪvd  æt  ˈæʊə  hæʊs  ˈweəɻɪŋ  ə  wɑɪt  dɻes  ,  ænd  wɪð  ə  pɪŋkˈflæʊə  ɪn  hɜː  heə  .</w:t>
        <w:br/>
        <w:br/>
      </w:r>
    </w:p>
    <w:p>
      <w:r>
        <w:t>934</w:t>
        <w:br/>
        <w:t>b Jenny stopped singing for a second or two, and the others in the      group stopped playing.</w:t>
        <w:br/>
        <w:t>bɪiː  ˈʤenɪi  stɔpt  ˈsɪŋɪŋ  foː  ə  ˈsekənd  oː  tʊu  ,  ænd  ðɪi  ˈʌðəz  ɪn  ðɪiːgɻʊup  stɔpt  ˈpleɪɪŋ  .</w:t>
        <w:br/>
        <w:br/>
      </w:r>
    </w:p>
    <w:p>
      <w:r>
        <w:t>935</w:t>
        <w:br/>
        <w:t>c But one girl, Jenny Curran, didn’t run away, and sometimes she       walked home with me.</w:t>
        <w:br/>
        <w:t>sɪiː  bʌt  wʌn  gɜːl  ,  ˈʤenɪi  Cuɻɻan  ,  dɪdnt  ɻʌn  əˈweɪ  ,  ænd  ˈsʌmtɑɪmz  ʃɪiːwoːkt  həʊm  wɪð  mɪiː  .</w:t>
        <w:br/>
        <w:br/>
      </w:r>
    </w:p>
    <w:p>
      <w:r>
        <w:t>936</w:t>
        <w:br/>
        <w:t>d Jenny saw me and smiled, and I sat on the floor and listened.</w:t>
        <w:br/>
        <w:t>dɪiː  ˈʤenɪi  soː  mɪiː  ænd  smɑɪld  ,  ænd  ɑɪ  sæt  ɔn  ðə  floː  ænd  ˈlɪsnd  .</w:t>
        <w:br/>
        <w:br/>
      </w:r>
    </w:p>
    <w:p>
      <w:r>
        <w:t>937</w:t>
        <w:br/>
        <w:t>e But it wasn’t Friday night and Jenny’s band weren’t playing.</w:t>
        <w:br/>
        <w:t>ɪiː  bʌt  ɪt  wɔznt  ˈfɻɑɪdeɪ  nɑɪt  ænd  ˈʤenɪiz  bænd  wɜːnt  ˈpleɪɪŋ  .</w:t>
        <w:br/>
        <w:br/>
      </w:r>
    </w:p>
    <w:p>
      <w:r>
        <w:t>938</w:t>
        <w:br/>
        <w:t>5 Forrest and Bubba have just met again in the jungle in Vietnam.</w:t>
        <w:br/>
        <w:t>5  Foɻɻest  ænd  Bubba  hæv  ʤʌst  met  əˈgen  ɪn  ðə  ˈʤʌŋgl  ɪn  ˌvjetˈnɑːm  .</w:t>
        <w:br/>
        <w:br/>
      </w:r>
    </w:p>
    <w:p>
      <w:r>
        <w:t>939</w:t>
        <w:br/>
        <w:t>Act   out their conversation.</w:t>
        <w:br/>
        <w:t>æktæʊt  ðeə  ˌkɔnvəˈseɪʃən  .</w:t>
        <w:br/>
        <w:br/>
      </w:r>
    </w:p>
    <w:p>
      <w:r>
        <w:t>940</w:t>
        <w:br/>
        <w:t>Student A: You are Forrest.</w:t>
        <w:br/>
        <w:t>ˈsʧʊudənt  eɪ  :  jʊu  ɑː  Foɻɻest  .</w:t>
        <w:br/>
        <w:br/>
      </w:r>
    </w:p>
    <w:p>
      <w:r>
        <w:t>941</w:t>
        <w:br/>
        <w:t>Student B: You are Bubba.</w:t>
        <w:br/>
        <w:t>ˈsʧʊudənt  bɪiː  :  jʊu  ɑː  Bubba  .</w:t>
        <w:br/>
        <w:br/>
      </w:r>
    </w:p>
    <w:p>
      <w:r>
        <w:t>942</w:t>
        <w:br/>
        <w:t>42Chapters 5─8Before you read 6 Do you think Forrest and Jenny will meet again?</w:t>
        <w:br/>
        <w:t>42ˈʧæptəz  5─8bɪˈfoː  jʊu  ɻɪiːd  6  dʊu  jʊu  θɪŋk  Foɻɻest  ænd  ˈʤenɪi  wɪl  mɪiːt  əˈgen  ?</w:t>
        <w:br/>
        <w:br/>
      </w:r>
    </w:p>
    <w:p>
      <w:r>
        <w:t>943</w:t>
        <w:br/>
        <w:t>How and where?</w:t>
        <w:br/>
        <w:t>hæʊ  ænd  weə  ?</w:t>
        <w:br/>
        <w:br/>
      </w:r>
    </w:p>
    <w:p>
      <w:r>
        <w:t>944</w:t>
        <w:br/>
        <w:t>7 Do you think Forrest and Bubba will stay together in Vietnam?</w:t>
        <w:br/>
        <w:t>7  dʊu  jʊu  θɪŋk  Foɻɻest  ænd  Bubba  wɪl  steɪ  təˈgeðə  ɪn  ˌvjetˈnɑːm  ?</w:t>
        <w:br/>
        <w:br/>
      </w:r>
    </w:p>
    <w:p>
      <w:r>
        <w:t>945</w:t>
        <w:br/>
        <w:t>Why or   why not?</w:t>
        <w:br/>
        <w:t>wɑɪ  oːwɑɪ  nɔt  ?</w:t>
        <w:br/>
        <w:br/>
      </w:r>
    </w:p>
    <w:p>
      <w:r>
        <w:t>946</w:t>
        <w:br/>
        <w:t>8 Check these words in your dictionary.</w:t>
        <w:br/>
        <w:t>8  ʧek  ðɪiːz  wɜːdz  ɪn  joː  ˈdɪkʃnɻɪi  .</w:t>
        <w:br/>
        <w:br/>
      </w:r>
    </w:p>
    <w:p>
      <w:r>
        <w:t>947</w:t>
        <w:br/>
        <w:t>Make sure you understand   them all.</w:t>
        <w:br/>
        <w:t>meɪk  ʃʊə  jʊu  ˌʌndəˈstændðem  oːl  .</w:t>
        <w:br/>
        <w:br/>
      </w:r>
    </w:p>
    <w:p>
      <w:r>
        <w:t>948</w:t>
        <w:br/>
        <w:t>chess medal shrimp   Put the words in the right groups:   a game/play/queen/king b brave/gold/best c water/catch/food 9 Find these words in your dictionary.</w:t>
        <w:br/>
        <w:t>ʧes  ˈmedl  ʃɻɪmppʊt  ðə  wɜːdz  ɪn  ðə  ɻɑɪt  gɻʊups  :ə  geɪm/pleɪ/kwɪiːn/kɪŋ  bɪiː  bɻeɪv/gəʊld/best  sɪiː  ˈwoːtə/kæʧ/fʊud  9  fɑɪnd  ðɪiːz  wɜːdz  ɪn  joː  ˈdɪkʃnɻɪi  .</w:t>
        <w:br/>
        <w:br/>
      </w:r>
    </w:p>
    <w:p>
      <w:r>
        <w:t>949</w:t>
        <w:br/>
        <w:t>ape net   Look at the pictures in the book.</w:t>
        <w:br/>
        <w:t>eɪp  netlʊk  æt  ðə  ˈpɪkʧəz  ɪn  ðə  bʊk  .</w:t>
        <w:br/>
        <w:br/>
      </w:r>
    </w:p>
    <w:p>
      <w:r>
        <w:t>950</w:t>
        <w:br/>
        <w:t>Find the pictures where you can   see:   a a net b an ape10 Find the word colonel in your dictionary.</w:t>
        <w:br/>
        <w:t>fɑɪnd  ðə  ˈpɪkʧəz  weə  jʊu  kænsɪiː  :ə  ə  net  bɪiː  ən  eɪp10  fɑɪnd  ðə  wɜːd  ˈkɜːnl  ɪn  joː  ˈdɪkʃnɻɪi  .</w:t>
        <w:br/>
        <w:br/>
      </w:r>
    </w:p>
    <w:p>
      <w:r>
        <w:t>951</w:t>
        <w:br/>
        <w:t>Finish this sentence:    A colonel is one of the top men or women in the .</w:t>
        <w:br/>
        <w:t>ˈfɪnɪʃ  ðɪs  ˈsentəns  :ə  ˈkɜːnl  ɪz  wʌn  ɔv  ðə  tɔp  men  oː  ˈwɪmɪn  ɪn  ðɪiː    .</w:t>
        <w:br/>
        <w:br/>
      </w:r>
    </w:p>
    <w:p>
      <w:r>
        <w:t>952</w:t>
        <w:br/>
        <w:t>.</w:t>
        <w:br/>
        <w:t>.</w:t>
        <w:br/>
        <w:br/>
      </w:r>
    </w:p>
    <w:p>
      <w:r>
        <w:t>953</w:t>
        <w:br/>
        <w:t>.</w:t>
        <w:br/>
        <w:t>.</w:t>
        <w:br/>
        <w:br/>
      </w:r>
    </w:p>
    <w:p>
      <w:r>
        <w:t>954</w:t>
        <w:br/>
        <w:t>.</w:t>
        <w:br/>
        <w:t>.</w:t>
        <w:br/>
        <w:br/>
      </w:r>
    </w:p>
    <w:p>
      <w:r>
        <w:t>955</w:t>
        <w:br/>
        <w:t>.</w:t>
        <w:br/>
        <w:t>.</w:t>
        <w:br/>
        <w:br/>
      </w:r>
    </w:p>
    <w:p>
      <w:r>
        <w:t>956</w:t>
        <w:br/>
        <w:t>.</w:t>
        <w:br/>
        <w:t>.</w:t>
        <w:br/>
        <w:br/>
      </w:r>
    </w:p>
    <w:p>
      <w:r>
        <w:t>957</w:t>
        <w:br/>
        <w:t>.</w:t>
        <w:br/>
        <w:t>.</w:t>
        <w:br/>
        <w:br/>
      </w:r>
    </w:p>
    <w:p>
      <w:r>
        <w:t>958</w:t>
        <w:br/>
        <w:t>After you read11 What happens to Bubba?</w:t>
        <w:br/>
        <w:t>ˈɑːftə  jʊu  ɻɪiːd11  wɔt  ˈhæpənz  tʊu  Bubba  ?</w:t>
        <w:br/>
        <w:br/>
      </w:r>
    </w:p>
    <w:p>
      <w:r>
        <w:t>959</w:t>
        <w:br/>
        <w:t>12 Who shows Forrest how to catch shrimps?</w:t>
        <w:br/>
        <w:t>12  hʊu  ʃəʊz  Foɻɻest  hæʊ  tʊu  kæʧ  ʃɻɪmps  ?</w:t>
        <w:br/>
        <w:br/>
      </w:r>
    </w:p>
    <w:p>
      <w:r>
        <w:t>960</w:t>
        <w:br/>
        <w:t>13 Why are there two thousand people waiting at San Francisco airport     for Forrest and the Colonel?</w:t>
        <w:br/>
        <w:t>13  wɑɪ  ɑː  ðeə  tʊu  ˈθæʊzənd  ˈpɪiːpl  ˈweɪtɪŋ  æt  sæn  fɻɑːnˈsɪiːskəʊ  ˈeəpoːtfoː  Foɻɻest  ænd  ðə  ˈkɜːnl  ?</w:t>
        <w:br/>
        <w:br/>
      </w:r>
    </w:p>
    <w:p>
      <w:r>
        <w:t>961</w:t>
        <w:br/>
        <w:t>14 What do Forrest and the President do in the White House?</w:t>
        <w:br/>
        <w:t>14  wɔt  dʊu  Foɻɻest  ænd  ðə  ˈpɻezɪdənt  dʊu  ɪn  ðə  wɑɪt  hæʊs  ?</w:t>
        <w:br/>
        <w:br/>
      </w:r>
    </w:p>
    <w:p>
      <w:r>
        <w:t>962</w:t>
        <w:br/>
        <w:t>15 Why does Forrest go to these places?</w:t>
        <w:br/>
        <w:t>15  wɑɪ  dʌz  Foɻɻest  gəʊ  tʊu  ðɪiːz  ˈpleɪsɪz  ?</w:t>
        <w:br/>
        <w:br/>
      </w:r>
    </w:p>
    <w:p>
      <w:r>
        <w:t>963</w:t>
        <w:br/>
        <w:t>a Boston b Washington c HoustonChapters 9─12Before you read16 Why do you think chess is going to be important in Forrest’s life?</w:t>
        <w:br/>
        <w:t>ə  ˈbɔstən  bɪiː  ˈwɔʃɪŋtən  sɪiː  ˈhʊustnˈʧæptəz  9─12bɪˈfoː  jʊu  ɻɪiːd16  wɑɪ  dʊu  jʊu  θɪŋk  ʧes  ɪz  ˈgəʊɪŋ  tʊu  bɪiː  ɪmˈpoːtənt  ɪn  Foɻɻest's  lɑɪf  ?</w:t>
        <w:br/>
        <w:br/>
      </w:r>
    </w:p>
    <w:p>
      <w:r>
        <w:t>964</w:t>
        <w:br/>
        <w:t>17 How do you think Forrest will find Jenny again?</w:t>
        <w:br/>
        <w:t>17  hæʊ  dʊu  jʊu  θɪŋk  Foɻɻest  wɪl  fɑɪnd  ˈʤenɪi  əˈgen  ?</w:t>
        <w:br/>
        <w:br/>
      </w:r>
    </w:p>
    <w:p>
      <w:r>
        <w:t>965</w:t>
        <w:br/>
        <w:t>18 Check the meaning of these words in your dictionary.</w:t>
        <w:br/>
        <w:t>18  ʧek  ðə  ˈmɪiːnɪŋ  ɔv  ðɪiːz  wɜːdz  ɪn  joː  ˈdɪkʃnɻɪi  .</w:t>
        <w:br/>
        <w:br/>
      </w:r>
    </w:p>
    <w:p>
      <w:r>
        <w:t>966</w:t>
        <w:br/>
        <w:t>actor bet tournament wrestling    Now write a sentence for each word to show the meaning clearly.</w:t>
        <w:br/>
        <w:t>ˈæktə  bet  ˈtʊənəmənt  ˈɻeslɪŋnæʊ  ɻɑɪt  ə  ˈsentəns  foː  ɪiːʧ  wɜːd  tʊu  ʃəʊ  ðə  ˈmɪiːnɪŋ  ˈklɪəlɪi  .</w:t>
        <w:br/>
        <w:br/>
      </w:r>
    </w:p>
    <w:p>
      <w:r>
        <w:t>967</w:t>
        <w:br/>
        <w:t>43After you read19 Who says these things?</w:t>
        <w:br/>
        <w:t>43ˈɑːftə  jʊu  ɻɪiːd19  hʊu  sez  ðɪiːz  θɪŋz  ?</w:t>
        <w:br/>
        <w:br/>
      </w:r>
    </w:p>
    <w:p>
      <w:r>
        <w:t>968</w:t>
        <w:br/>
        <w:t>a That looks like a nice apple.</w:t>
        <w:br/>
        <w:t>ə  ðæt  lʊks  lɑɪk  ə  nɑɪs  ˈæpl  .</w:t>
        <w:br/>
        <w:br/>
      </w:r>
    </w:p>
    <w:p>
      <w:r>
        <w:t>969</w:t>
        <w:br/>
        <w:t>’    b ‘If you make that move you'll lose your queen.</w:t>
        <w:br/>
        <w:t>’bɪiː  ɪf  jʊu  meɪk  ðæt  mʊuv  jʊul  lʊuz  joː  kwɪiːn  .</w:t>
        <w:br/>
        <w:br/>
      </w:r>
    </w:p>
    <w:p>
      <w:r>
        <w:t>970</w:t>
        <w:br/>
        <w:t>’    c ‘It’s going to be difficult travelling with an ape.</w:t>
        <w:br/>
        <w:t>’sɪiː  ɪts  ˈgəʊɪŋ  tʊu  bɪiː  ˈdɪfɪkəlt  ˈtɻævlɪŋ  wɪð  ən  eɪp  .</w:t>
        <w:br/>
        <w:br/>
      </w:r>
    </w:p>
    <w:p>
      <w:r>
        <w:t>971</w:t>
        <w:br/>
        <w:t>’    d Take Sue back to Alabama with you, and start your shrimp       business.</w:t>
        <w:br/>
        <w:t>’dɪiː  teɪk  sjʊu  bæk  tʊu  ˌæləˈbæmə  wɪð  jʊu  ,  ænd  stɑːt  joː  ʃɻɪmpˈbɪznɪs  .</w:t>
        <w:br/>
        <w:br/>
      </w:r>
    </w:p>
    <w:p>
      <w:r>
        <w:t>972</w:t>
        <w:br/>
        <w:t>’20 Who tells Forrest that Jenny is married?</w:t>
        <w:br/>
        <w:t>’20  hʊu  telz  Foɻɻest  ðæt  ˈʤenɪi  ɪz  ˈmæɻɪd  ?</w:t>
        <w:br/>
        <w:br/>
      </w:r>
    </w:p>
    <w:p>
      <w:r>
        <w:t>973</w:t>
        <w:br/>
        <w:t>21 Why does Forrest go to Savannah?</w:t>
        <w:br/>
        <w:t>21  wɑɪ  dʌz  Foɻɻest  gəʊ  tʊu  səˈvænə  ?</w:t>
        <w:br/>
        <w:br/>
      </w:r>
    </w:p>
    <w:p>
      <w:r>
        <w:t>974</w:t>
        <w:br/>
        <w:t>22 What is Forrest doing in the park when Jenny and her son see him?</w:t>
        <w:br/>
        <w:t>22  wɔt  ɪz  Foɻɻest  ˈdʊuɪŋ  ɪn  ðə  pɑːk  wen  ˈʤenɪi  ænd  hɜː  sʌn  sɪiː  hɪm  ?</w:t>
        <w:br/>
        <w:br/>
      </w:r>
    </w:p>
    <w:p>
      <w:r>
        <w:t>975</w:t>
        <w:br/>
        <w:t>23 What does little Forrest want to be?</w:t>
        <w:br/>
        <w:t>23  wɔt  dʌz  ˈlɪtl  Foɻɻest  wɔnt  tʊu  bɪiː  ?</w:t>
        <w:br/>
        <w:br/>
      </w:r>
    </w:p>
    <w:p>
      <w:r>
        <w:t>976</w:t>
        <w:br/>
        <w:t>24 What does Forrest do with the money from the shrimp business?</w:t>
        <w:br/>
        <w:t>24  wɔt  dʌz  Foɻɻest  dʊu  wɪð  ðə  ˈmʌnɪi  fɻɔm  ðə  ʃɻɪmp  ˈbɪznɪs  ?</w:t>
        <w:br/>
        <w:br/>
      </w:r>
    </w:p>
    <w:p>
      <w:r>
        <w:t>977</w:t>
        <w:br/>
        <w:t>Writing25 Which part of this story do you find the saddest?</w:t>
        <w:br/>
        <w:t>ˈɻɑɪtɪŋ25  wɪʧ  pɑːt  ɔv  ðɪs  ˈstoːɻɪi  dʊu  jʊu  fɑɪnd  ðə  ˈsædɪst  ?</w:t>
        <w:br/>
        <w:br/>
      </w:r>
    </w:p>
    <w:p>
      <w:r>
        <w:t>978</w:t>
        <w:br/>
        <w:t>Explain why.</w:t>
        <w:br/>
        <w:t>ɪksˈpleɪn  wɑɪ  .</w:t>
        <w:br/>
        <w:br/>
      </w:r>
    </w:p>
    <w:p>
      <w:r>
        <w:t>979</w:t>
        <w:br/>
        <w:t>26 Forrest Gump does a lot of very different things.</w:t>
        <w:br/>
        <w:t>26  Foɻɻest  Gump  dʌz  ə  lɔt  ɔv  ˈveɻɪi  ˈdɪfɻənt  θɪŋz  .</w:t>
        <w:br/>
        <w:br/>
      </w:r>
    </w:p>
    <w:p>
      <w:r>
        <w:t>980</w:t>
        <w:br/>
        <w:t>Which would you    most like to do, and why?</w:t>
        <w:br/>
        <w:t>wɪʧ  wʊd  jʊuməʊst  lɑɪk  tʊu  dʊu  ,  ænd  wɑɪ  ?</w:t>
        <w:br/>
        <w:br/>
      </w:r>
    </w:p>
    <w:p>
      <w:r>
        <w:t>981</w:t>
        <w:br/>
        <w:t>Which would you not like to do?</w:t>
        <w:br/>
        <w:t>wɪʧ  wʊd  jʊu  nɔt  lɑɪk  tʊu  dʊu  ?</w:t>
        <w:br/>
        <w:br/>
      </w:r>
    </w:p>
    <w:p>
      <w:r>
        <w:t>982</w:t>
        <w:br/>
        <w:t>Why not?</w:t>
        <w:br/>
        <w:t>wɑɪ  nɔt  ?</w:t>
        <w:br/>
        <w:br/>
      </w:r>
    </w:p>
    <w:p>
      <w:r>
        <w:t>983</w:t>
        <w:br/>
        <w:t>27 Look at the picture on page 26.</w:t>
        <w:br/>
        <w:t>27  lʊk  æt  ðə  ˈpɪkʧə  ɔn  peɪʤ  26  .</w:t>
        <w:br/>
        <w:br/>
      </w:r>
    </w:p>
    <w:p>
      <w:r>
        <w:t>984</w:t>
        <w:br/>
        <w:t>Write about the people in the picture –   their faces and their clothes.</w:t>
        <w:br/>
        <w:t>ɻɑɪt  əˈbæʊt  ðə  ˈpɪiːpl  ɪn  ðə  ˈpɪkʧə  –ðeə  ˈfeɪsɪz  ænd  ðeə  kləʊðz  .</w:t>
        <w:br/>
        <w:br/>
      </w:r>
    </w:p>
    <w:p>
      <w:r>
        <w:t>985</w:t>
        <w:br/>
        <w:t>28 It is six months after the end of this story.</w:t>
        <w:br/>
        <w:t>28  ɪt  ɪz  sɪks  mʌnθs  ˈɑːftə  ðɪi  end  ɔv  ðɪs  ˈstoːɻɪi  .</w:t>
        <w:br/>
        <w:br/>
      </w:r>
    </w:p>
    <w:p>
      <w:r>
        <w:t>986</w:t>
        <w:br/>
        <w:t>Write a letter from Forrest to   Mr Tribble.</w:t>
        <w:br/>
        <w:t>ɻɑɪt  ə  ˈletə  fɻɔm  Foɻɻest  tʊuM  Tɻɪibble  .</w:t>
        <w:br/>
        <w:br/>
      </w:r>
    </w:p>
    <w:p>
      <w:r>
        <w:t>987</w:t>
        <w:br/>
        <w:t>Tell him what you are doing now.</w:t>
        <w:br/>
        <w:t>tel  hɪm  wɔt  jʊu  ɑː  ˈdʊuɪŋ  næʊ  .</w:t>
        <w:br/>
        <w:br/>
      </w:r>
    </w:p>
    <w:p>
      <w:r>
        <w:t>988</w:t>
        <w:br/>
        <w:t>Answers for the activities in this book are available from your local    Pearson Education office or contact: Penguin Readers Marketing Department,          Pearson Education, Edinburgh Gate, Harlow, Essex, CM20 2JE.</w:t>
        <w:br/>
        <w:t>ˈɑːnsəz  foː  ðɪi  ækˈtɪvɪtɪiz  ɪn  ðɪs  bʊk  ɑː  əˈveɪləbl  fɻɔm  joː  ˈləʊkəlˈpɪəsən  ˌeʤʊuˈkeɪʃən  ˈɔfɪs  oː  ˈkɔntækt  :  ˈpeŋgwɪn  ˈɻɪiːdəz  ˈmɑːkɪtɪŋ  dɪˈpɑːtmənt  ,ˈpɪəsən  ˌeʤʊuˈkeɪʃən  ,  ˈedɪnbɻə  geɪt  ,  Haɻlow  ,  esɪks  ,  sɪiː-em20  2ʤeɪ-ɪiː  .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mbria" w:hAnsi="Cambria"/>
      <w:sz w:val="3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